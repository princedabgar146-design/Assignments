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C772B" w14:textId="280CF735" w:rsidR="00294A64" w:rsidRPr="00731E78" w:rsidRDefault="00294A64" w:rsidP="00731E78">
      <w:pPr>
        <w:rPr>
          <w:b/>
          <w:bCs/>
        </w:rPr>
      </w:pPr>
      <w:r w:rsidRPr="00CC2BDF">
        <w:t xml:space="preserve"> </w:t>
      </w:r>
      <w:r w:rsidR="00731E78" w:rsidRPr="00731E78">
        <w:rPr>
          <w:b/>
          <w:bCs/>
          <w:sz w:val="28"/>
          <w:szCs w:val="28"/>
        </w:rPr>
        <w:t>NAME</w:t>
      </w:r>
      <w:r w:rsidR="00731E78" w:rsidRPr="00731E78">
        <w:rPr>
          <w:b/>
          <w:bCs/>
        </w:rPr>
        <w:t>-</w:t>
      </w:r>
      <w:r w:rsidR="00731E78" w:rsidRPr="00731E78">
        <w:rPr>
          <w:b/>
          <w:bCs/>
          <w:sz w:val="28"/>
          <w:szCs w:val="28"/>
        </w:rPr>
        <w:t xml:space="preserve"> Prince </w:t>
      </w:r>
      <w:proofErr w:type="spellStart"/>
      <w:r w:rsidR="00731E78" w:rsidRPr="00731E78">
        <w:rPr>
          <w:b/>
          <w:bCs/>
          <w:sz w:val="28"/>
          <w:szCs w:val="28"/>
        </w:rPr>
        <w:t>Dabgar</w:t>
      </w:r>
      <w:proofErr w:type="spellEnd"/>
      <w:r w:rsidRPr="00731E78">
        <w:rPr>
          <w:b/>
          <w:bCs/>
          <w:sz w:val="28"/>
          <w:szCs w:val="28"/>
        </w:rPr>
        <w:t xml:space="preserve">                                                                                                           </w:t>
      </w:r>
    </w:p>
    <w:p w14:paraId="73946288" w14:textId="77777777" w:rsidR="00294A64" w:rsidRPr="00CC2BDF" w:rsidRDefault="00000000" w:rsidP="00294A64">
      <w:pPr>
        <w:pStyle w:val="Heading1"/>
        <w:jc w:val="center"/>
        <w:rPr>
          <w:rFonts w:ascii="Times New Roman" w:hAnsi="Times New Roman" w:cs="Times New Roman"/>
          <w:sz w:val="32"/>
          <w:szCs w:val="32"/>
        </w:rPr>
      </w:pPr>
      <w:r w:rsidRPr="00CC2BDF">
        <w:rPr>
          <w:rFonts w:ascii="Times New Roman" w:hAnsi="Times New Roman" w:cs="Times New Roman"/>
          <w:sz w:val="32"/>
          <w:szCs w:val="32"/>
        </w:rPr>
        <w:t>Assignment Module 2: Installation and Maintenance of Hardware and Its</w:t>
      </w:r>
    </w:p>
    <w:p w14:paraId="1E94F38E" w14:textId="77777777" w:rsidR="00C22E77" w:rsidRPr="00CC2BDF" w:rsidRDefault="00C22E77" w:rsidP="00C22E77">
      <w:pPr>
        <w:rPr>
          <w:rFonts w:ascii="Times New Roman" w:hAnsi="Times New Roman" w:cs="Times New Roman"/>
        </w:rPr>
      </w:pPr>
    </w:p>
    <w:p w14:paraId="53505F48" w14:textId="77777777" w:rsidR="001B7491" w:rsidRPr="00CC2BDF" w:rsidRDefault="00000000" w:rsidP="00C22E77">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8"/>
          <w:szCs w:val="28"/>
        </w:rPr>
      </w:pPr>
      <w:r w:rsidRPr="00CC2BDF">
        <w:rPr>
          <w:rFonts w:ascii="Times New Roman" w:hAnsi="Times New Roman" w:cs="Times New Roman"/>
          <w:sz w:val="28"/>
          <w:szCs w:val="28"/>
        </w:rPr>
        <w:t>Section 1: Multiple Choice</w:t>
      </w:r>
    </w:p>
    <w:p w14:paraId="4D643F0C" w14:textId="77777777" w:rsidR="00C22E77" w:rsidRPr="00CC2BDF" w:rsidRDefault="00C22E77">
      <w:pPr>
        <w:rPr>
          <w:rFonts w:ascii="Times New Roman" w:hAnsi="Times New Roman" w:cs="Times New Roman"/>
        </w:rPr>
      </w:pPr>
    </w:p>
    <w:p w14:paraId="19D38CCC" w14:textId="77777777" w:rsidR="00C22E77" w:rsidRPr="00CC2BDF" w:rsidRDefault="00000000" w:rsidP="00294A64">
      <w:pPr>
        <w:rPr>
          <w:rFonts w:ascii="Times New Roman" w:hAnsi="Times New Roman" w:cs="Times New Roman"/>
        </w:rPr>
      </w:pPr>
      <w:r w:rsidRPr="00CC2BDF">
        <w:rPr>
          <w:rFonts w:ascii="Times New Roman" w:hAnsi="Times New Roman" w:cs="Times New Roman"/>
        </w:rPr>
        <w:t xml:space="preserve">1. Which of the following </w:t>
      </w:r>
      <w:r w:rsidR="00294A64" w:rsidRPr="00CC2BDF">
        <w:rPr>
          <w:rFonts w:ascii="Times New Roman" w:hAnsi="Times New Roman" w:cs="Times New Roman"/>
        </w:rPr>
        <w:t>precautions should</w:t>
      </w:r>
      <w:r w:rsidRPr="00CC2BDF">
        <w:rPr>
          <w:rFonts w:ascii="Times New Roman" w:hAnsi="Times New Roman" w:cs="Times New Roman"/>
        </w:rPr>
        <w:t xml:space="preserve"> be taken before working </w:t>
      </w:r>
      <w:r w:rsidR="00294A64" w:rsidRPr="00CC2BDF">
        <w:rPr>
          <w:rFonts w:ascii="Times New Roman" w:hAnsi="Times New Roman" w:cs="Times New Roman"/>
        </w:rPr>
        <w:t>on computer</w:t>
      </w:r>
      <w:r w:rsidRPr="00CC2BDF">
        <w:rPr>
          <w:rFonts w:ascii="Times New Roman" w:hAnsi="Times New Roman" w:cs="Times New Roman"/>
        </w:rPr>
        <w:t xml:space="preserve"> hardware?</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a) Ensure the computer is plugged in to</w:t>
      </w:r>
      <w:r w:rsidR="00551023" w:rsidRPr="00CC2BDF">
        <w:rPr>
          <w:rFonts w:ascii="Times New Roman" w:hAnsi="Times New Roman" w:cs="Times New Roman"/>
        </w:rPr>
        <w:t xml:space="preserve"> </w:t>
      </w:r>
      <w:r w:rsidRPr="00CC2BDF">
        <w:rPr>
          <w:rFonts w:ascii="Times New Roman" w:hAnsi="Times New Roman" w:cs="Times New Roman"/>
        </w:rPr>
        <w:t>prevent electrostatic discharge.</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b) Wear an anti-static wrist strap to prevent damage from electrostatic discharge.</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c) Work on carpeted surfaces to prevent slipping.</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d) Use magnetic tools to handle components more easily.</w:t>
      </w:r>
    </w:p>
    <w:p w14:paraId="63CD34FD" w14:textId="77777777" w:rsidR="00294A64" w:rsidRPr="00CC2BDF" w:rsidRDefault="00551023" w:rsidP="00C22E77">
      <w:pPr>
        <w:rPr>
          <w:rFonts w:ascii="Times New Roman" w:hAnsi="Times New Roman" w:cs="Times New Roman"/>
        </w:rPr>
      </w:pPr>
      <w:r w:rsidRPr="00CC2BDF">
        <w:rPr>
          <w:rFonts w:ascii="Times New Roman" w:hAnsi="Times New Roman" w:cs="Times New Roman"/>
        </w:rPr>
        <w:t>Ans: -</w:t>
      </w:r>
      <w:r w:rsidR="00C22E77" w:rsidRPr="00CC2BDF">
        <w:rPr>
          <w:rFonts w:ascii="Times New Roman" w:hAnsi="Times New Roman" w:cs="Times New Roman"/>
        </w:rPr>
        <w:t xml:space="preserve"> b) Wear an anti-static wrist strap to prevent damage from electrostatic discharge.</w:t>
      </w:r>
    </w:p>
    <w:p w14:paraId="5276C7AB" w14:textId="77777777" w:rsidR="00AB67A4" w:rsidRPr="00CC2BDF" w:rsidRDefault="00551023" w:rsidP="00AB67A4">
      <w:pPr>
        <w:rPr>
          <w:rFonts w:ascii="Times New Roman" w:hAnsi="Times New Roman" w:cs="Times New Roman"/>
        </w:rPr>
      </w:pPr>
      <w:r w:rsidRPr="00CC2BDF">
        <w:rPr>
          <w:rFonts w:ascii="Times New Roman" w:hAnsi="Times New Roman" w:cs="Times New Roman"/>
        </w:rPr>
        <w:t xml:space="preserve">Reason: </w:t>
      </w:r>
      <w:r w:rsidR="00AB67A4" w:rsidRPr="00CC2BDF">
        <w:rPr>
          <w:rFonts w:ascii="Times New Roman" w:hAnsi="Times New Roman" w:cs="Times New Roman"/>
        </w:rPr>
        <w:t>The wrist strap grounds you, preventing static buildup that could harm sensitive electronics</w:t>
      </w:r>
    </w:p>
    <w:p w14:paraId="31D6CB55" w14:textId="77777777" w:rsidR="001B7491" w:rsidRPr="00CC2BDF" w:rsidRDefault="001B7491">
      <w:pPr>
        <w:rPr>
          <w:rFonts w:ascii="Times New Roman" w:hAnsi="Times New Roman" w:cs="Times New Roman"/>
        </w:rPr>
      </w:pPr>
    </w:p>
    <w:p w14:paraId="1843380D" w14:textId="77777777" w:rsidR="001B7491" w:rsidRPr="00CC2BDF" w:rsidRDefault="00000000">
      <w:pPr>
        <w:rPr>
          <w:rFonts w:ascii="Times New Roman" w:hAnsi="Times New Roman" w:cs="Times New Roman"/>
        </w:rPr>
      </w:pPr>
      <w:r w:rsidRPr="00CC2BDF">
        <w:rPr>
          <w:rFonts w:ascii="Times New Roman" w:hAnsi="Times New Roman" w:cs="Times New Roman"/>
        </w:rPr>
        <w:t>2. What is the purpose of thermal paste during CPU installation?</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a) To insulate the CPU from heat.</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b) To provide mechanical support for the CPU.</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c) To improve thermal conductivity between the CPU and the heat sink.</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d) To prevent the CPU from overheating.</w:t>
      </w:r>
      <w:r w:rsidRPr="00CC2BDF">
        <w:rPr>
          <w:rFonts w:ascii="Times New Roman" w:hAnsi="Times New Roman" w:cs="Times New Roman"/>
        </w:rPr>
        <w:br/>
      </w:r>
      <w:r w:rsidR="00551023" w:rsidRPr="00CC2BDF">
        <w:rPr>
          <w:rFonts w:ascii="Times New Roman" w:hAnsi="Times New Roman" w:cs="Times New Roman"/>
        </w:rPr>
        <w:t>Ans: -</w:t>
      </w:r>
      <w:r w:rsidR="00C22E77" w:rsidRPr="00CC2BDF">
        <w:rPr>
          <w:rFonts w:ascii="Times New Roman" w:hAnsi="Times New Roman" w:cs="Times New Roman"/>
        </w:rPr>
        <w:t xml:space="preserve"> c) To improve thermal conductivity between the CPU and the heat sink.</w:t>
      </w:r>
    </w:p>
    <w:p w14:paraId="65C9F8BA" w14:textId="77777777" w:rsidR="00C22E77" w:rsidRPr="00CC2BDF" w:rsidRDefault="00551023" w:rsidP="00C22E77">
      <w:pPr>
        <w:rPr>
          <w:rFonts w:ascii="Times New Roman" w:hAnsi="Times New Roman" w:cs="Times New Roman"/>
          <w:lang w:val="en-IN"/>
        </w:rPr>
      </w:pPr>
      <w:r w:rsidRPr="00CC2BDF">
        <w:rPr>
          <w:rFonts w:ascii="Times New Roman" w:hAnsi="Times New Roman" w:cs="Times New Roman"/>
        </w:rPr>
        <w:t>Reason: -</w:t>
      </w:r>
      <w:r w:rsidR="00C22E77" w:rsidRPr="00CC2BDF">
        <w:rPr>
          <w:rFonts w:ascii="Times New Roman" w:hAnsi="Times New Roman" w:cs="Times New Roman"/>
        </w:rPr>
        <w:t xml:space="preserve"> Thermal paste improves heat transfer between the CPU and heat sink, so the CPU stays cool.</w:t>
      </w:r>
    </w:p>
    <w:p w14:paraId="1057E5A5" w14:textId="77777777" w:rsidR="00C22E77" w:rsidRPr="00CC2BDF" w:rsidRDefault="00C22E77">
      <w:pPr>
        <w:rPr>
          <w:rFonts w:ascii="Times New Roman" w:hAnsi="Times New Roman" w:cs="Times New Roman"/>
        </w:rPr>
      </w:pPr>
    </w:p>
    <w:p w14:paraId="171197E7" w14:textId="77777777" w:rsidR="00C22E77" w:rsidRPr="00CC2BDF" w:rsidRDefault="00000000">
      <w:pPr>
        <w:rPr>
          <w:rFonts w:ascii="Times New Roman" w:hAnsi="Times New Roman" w:cs="Times New Roman"/>
        </w:rPr>
      </w:pPr>
      <w:r w:rsidRPr="00CC2BDF">
        <w:rPr>
          <w:rFonts w:ascii="Times New Roman" w:hAnsi="Times New Roman" w:cs="Times New Roman"/>
        </w:rPr>
        <w:t>3. Which tool is used to measure the output voltage of a power supply unit (PSU)?</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a) Multimeter</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b) Screwdriver</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c) Pliers</w:t>
      </w:r>
      <w:r w:rsidRPr="00CC2BDF">
        <w:rPr>
          <w:rFonts w:ascii="Times New Roman" w:hAnsi="Times New Roman" w:cs="Times New Roman"/>
        </w:rPr>
        <w:br/>
      </w:r>
      <w:r w:rsidR="00C22E77" w:rsidRPr="00CC2BDF">
        <w:rPr>
          <w:rFonts w:ascii="Times New Roman" w:hAnsi="Times New Roman" w:cs="Times New Roman"/>
        </w:rPr>
        <w:t xml:space="preserve">    </w:t>
      </w:r>
      <w:r w:rsidRPr="00CC2BDF">
        <w:rPr>
          <w:rFonts w:ascii="Times New Roman" w:hAnsi="Times New Roman" w:cs="Times New Roman"/>
        </w:rPr>
        <w:t>d) Hex key</w:t>
      </w:r>
    </w:p>
    <w:p w14:paraId="18FD2BCC" w14:textId="77777777" w:rsidR="006E090C" w:rsidRPr="00CC2BDF" w:rsidRDefault="00551023">
      <w:pPr>
        <w:rPr>
          <w:rFonts w:ascii="Times New Roman" w:hAnsi="Times New Roman" w:cs="Times New Roman"/>
        </w:rPr>
      </w:pPr>
      <w:r w:rsidRPr="00CC2BDF">
        <w:rPr>
          <w:rFonts w:ascii="Times New Roman" w:hAnsi="Times New Roman" w:cs="Times New Roman"/>
        </w:rPr>
        <w:t>Ans: -</w:t>
      </w:r>
      <w:r w:rsidR="00C22E77" w:rsidRPr="00CC2BDF">
        <w:rPr>
          <w:rFonts w:ascii="Times New Roman" w:hAnsi="Times New Roman" w:cs="Times New Roman"/>
        </w:rPr>
        <w:t xml:space="preserve"> </w:t>
      </w:r>
      <w:r w:rsidR="006E090C" w:rsidRPr="00CC2BDF">
        <w:rPr>
          <w:rFonts w:ascii="Times New Roman" w:hAnsi="Times New Roman" w:cs="Times New Roman"/>
        </w:rPr>
        <w:t>a) Multimeter</w:t>
      </w:r>
    </w:p>
    <w:p w14:paraId="4385F166" w14:textId="77777777" w:rsidR="001B7491" w:rsidRPr="00CC2BDF" w:rsidRDefault="00551023">
      <w:pPr>
        <w:rPr>
          <w:rFonts w:ascii="Times New Roman" w:hAnsi="Times New Roman" w:cs="Times New Roman"/>
        </w:rPr>
      </w:pPr>
      <w:r w:rsidRPr="00CC2BDF">
        <w:rPr>
          <w:rFonts w:ascii="Times New Roman" w:hAnsi="Times New Roman" w:cs="Times New Roman"/>
        </w:rPr>
        <w:t>Reason: -</w:t>
      </w:r>
      <w:r w:rsidR="006E090C" w:rsidRPr="00CC2BDF">
        <w:rPr>
          <w:rFonts w:ascii="Times New Roman" w:hAnsi="Times New Roman" w:cs="Times New Roman"/>
        </w:rPr>
        <w:t xml:space="preserve"> </w:t>
      </w:r>
      <w:r w:rsidR="00C22E77" w:rsidRPr="00CC2BDF">
        <w:rPr>
          <w:rFonts w:ascii="Times New Roman" w:hAnsi="Times New Roman" w:cs="Times New Roman"/>
        </w:rPr>
        <w:t>A multimeter is used to measure the output voltage of a power supply unit (PSU).</w:t>
      </w:r>
      <w:r w:rsidRPr="00CC2BDF">
        <w:rPr>
          <w:rFonts w:ascii="Times New Roman" w:hAnsi="Times New Roman" w:cs="Times New Roman"/>
        </w:rPr>
        <w:br/>
      </w:r>
    </w:p>
    <w:p w14:paraId="048AAA0E" w14:textId="77777777" w:rsidR="006E090C" w:rsidRPr="00CC2BDF" w:rsidRDefault="00000000">
      <w:pPr>
        <w:rPr>
          <w:rFonts w:ascii="Times New Roman" w:hAnsi="Times New Roman" w:cs="Times New Roman"/>
        </w:rPr>
      </w:pPr>
      <w:r w:rsidRPr="00CC2BDF">
        <w:rPr>
          <w:rFonts w:ascii="Times New Roman" w:hAnsi="Times New Roman" w:cs="Times New Roman"/>
        </w:rPr>
        <w:t xml:space="preserve">4. Which component is responsible for storing BIOS settings, such as date and time, even when the computer </w:t>
      </w:r>
      <w:r w:rsidR="006E090C" w:rsidRPr="00CC2BDF">
        <w:rPr>
          <w:rFonts w:ascii="Times New Roman" w:hAnsi="Times New Roman" w:cs="Times New Roman"/>
        </w:rPr>
        <w:t xml:space="preserve">  </w:t>
      </w:r>
      <w:r w:rsidRPr="00CC2BDF">
        <w:rPr>
          <w:rFonts w:ascii="Times New Roman" w:hAnsi="Times New Roman" w:cs="Times New Roman"/>
        </w:rPr>
        <w:t>is powered off?</w:t>
      </w:r>
      <w:r w:rsidRPr="00CC2BDF">
        <w:rPr>
          <w:rFonts w:ascii="Times New Roman" w:hAnsi="Times New Roman" w:cs="Times New Roman"/>
        </w:rPr>
        <w:br/>
      </w:r>
      <w:r w:rsidR="006E090C" w:rsidRPr="00CC2BDF">
        <w:rPr>
          <w:rFonts w:ascii="Times New Roman" w:hAnsi="Times New Roman" w:cs="Times New Roman"/>
        </w:rPr>
        <w:t xml:space="preserve">   </w:t>
      </w:r>
      <w:r w:rsidRPr="00CC2BDF">
        <w:rPr>
          <w:rFonts w:ascii="Times New Roman" w:hAnsi="Times New Roman" w:cs="Times New Roman"/>
        </w:rPr>
        <w:t>a) CMOS battery</w:t>
      </w:r>
      <w:r w:rsidRPr="00CC2BDF">
        <w:rPr>
          <w:rFonts w:ascii="Times New Roman" w:hAnsi="Times New Roman" w:cs="Times New Roman"/>
        </w:rPr>
        <w:br/>
      </w:r>
      <w:r w:rsidR="006E090C" w:rsidRPr="00CC2BDF">
        <w:rPr>
          <w:rFonts w:ascii="Times New Roman" w:hAnsi="Times New Roman" w:cs="Times New Roman"/>
        </w:rPr>
        <w:t xml:space="preserve">   </w:t>
      </w:r>
      <w:r w:rsidRPr="00CC2BDF">
        <w:rPr>
          <w:rFonts w:ascii="Times New Roman" w:hAnsi="Times New Roman" w:cs="Times New Roman"/>
        </w:rPr>
        <w:t>b) CPU</w:t>
      </w:r>
      <w:r w:rsidRPr="00CC2BDF">
        <w:rPr>
          <w:rFonts w:ascii="Times New Roman" w:hAnsi="Times New Roman" w:cs="Times New Roman"/>
        </w:rPr>
        <w:br/>
      </w:r>
      <w:r w:rsidR="006E090C" w:rsidRPr="00CC2BDF">
        <w:rPr>
          <w:rFonts w:ascii="Times New Roman" w:hAnsi="Times New Roman" w:cs="Times New Roman"/>
        </w:rPr>
        <w:t xml:space="preserve">   </w:t>
      </w:r>
      <w:r w:rsidRPr="00CC2BDF">
        <w:rPr>
          <w:rFonts w:ascii="Times New Roman" w:hAnsi="Times New Roman" w:cs="Times New Roman"/>
        </w:rPr>
        <w:t>c) RAM</w:t>
      </w:r>
      <w:r w:rsidRPr="00CC2BDF">
        <w:rPr>
          <w:rFonts w:ascii="Times New Roman" w:hAnsi="Times New Roman" w:cs="Times New Roman"/>
        </w:rPr>
        <w:br/>
      </w:r>
      <w:r w:rsidR="006E090C" w:rsidRPr="00CC2BDF">
        <w:rPr>
          <w:rFonts w:ascii="Times New Roman" w:hAnsi="Times New Roman" w:cs="Times New Roman"/>
        </w:rPr>
        <w:t xml:space="preserve">   </w:t>
      </w:r>
      <w:r w:rsidRPr="00CC2BDF">
        <w:rPr>
          <w:rFonts w:ascii="Times New Roman" w:hAnsi="Times New Roman" w:cs="Times New Roman"/>
        </w:rPr>
        <w:t>d) Hard drive</w:t>
      </w:r>
    </w:p>
    <w:p w14:paraId="56AA7FF3" w14:textId="77777777" w:rsidR="006E090C" w:rsidRPr="00CC2BDF" w:rsidRDefault="006E090C">
      <w:pPr>
        <w:rPr>
          <w:rFonts w:ascii="Times New Roman" w:hAnsi="Times New Roman" w:cs="Times New Roman"/>
        </w:rPr>
      </w:pPr>
      <w:r w:rsidRPr="00CC2BDF">
        <w:rPr>
          <w:rFonts w:ascii="Times New Roman" w:hAnsi="Times New Roman" w:cs="Times New Roman"/>
        </w:rPr>
        <w:t>Ans :- a) CMOS battery</w:t>
      </w:r>
    </w:p>
    <w:p w14:paraId="65FB7533" w14:textId="77777777" w:rsidR="001B7491" w:rsidRPr="00CC2BDF" w:rsidRDefault="006E090C">
      <w:pPr>
        <w:rPr>
          <w:rFonts w:ascii="Times New Roman" w:hAnsi="Times New Roman" w:cs="Times New Roman"/>
        </w:rPr>
      </w:pPr>
      <w:r w:rsidRPr="00CC2BDF">
        <w:rPr>
          <w:rFonts w:ascii="Times New Roman" w:hAnsi="Times New Roman" w:cs="Times New Roman"/>
        </w:rPr>
        <w:lastRenderedPageBreak/>
        <w:t>Reason :- CMOS battery stores BIOS settings like date and time even when the computer is off.</w:t>
      </w:r>
      <w:r w:rsidRPr="00CC2BDF">
        <w:rPr>
          <w:rFonts w:ascii="Times New Roman" w:hAnsi="Times New Roman" w:cs="Times New Roman"/>
        </w:rPr>
        <w:br/>
      </w:r>
    </w:p>
    <w:p w14:paraId="7ACC2341" w14:textId="77777777" w:rsidR="001B7491" w:rsidRPr="00CC2BDF" w:rsidRDefault="00000000" w:rsidP="006E090C">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8"/>
          <w:szCs w:val="28"/>
        </w:rPr>
      </w:pPr>
      <w:r w:rsidRPr="00CC2BDF">
        <w:rPr>
          <w:rFonts w:ascii="Times New Roman" w:hAnsi="Times New Roman" w:cs="Times New Roman"/>
          <w:sz w:val="28"/>
          <w:szCs w:val="28"/>
        </w:rPr>
        <w:t>Section 2: True or False</w:t>
      </w:r>
    </w:p>
    <w:p w14:paraId="04716CE1" w14:textId="77777777" w:rsidR="006E090C" w:rsidRPr="00CC2BDF" w:rsidRDefault="006E090C">
      <w:pPr>
        <w:rPr>
          <w:rFonts w:ascii="Times New Roman" w:hAnsi="Times New Roman" w:cs="Times New Roman"/>
        </w:rPr>
      </w:pPr>
    </w:p>
    <w:p w14:paraId="0E6A9562" w14:textId="77777777" w:rsidR="006E090C" w:rsidRPr="00CC2BDF" w:rsidRDefault="00000000">
      <w:pPr>
        <w:rPr>
          <w:rFonts w:ascii="Times New Roman" w:hAnsi="Times New Roman" w:cs="Times New Roman"/>
        </w:rPr>
      </w:pPr>
      <w:r w:rsidRPr="00CC2BDF">
        <w:rPr>
          <w:rFonts w:ascii="Times New Roman" w:hAnsi="Times New Roman" w:cs="Times New Roman"/>
        </w:rPr>
        <w:t>5. True or False</w:t>
      </w:r>
      <w:r w:rsidR="006E090C" w:rsidRPr="00CC2BDF">
        <w:rPr>
          <w:rFonts w:ascii="Times New Roman" w:hAnsi="Times New Roman" w:cs="Times New Roman"/>
        </w:rPr>
        <w:t xml:space="preserve"> </w:t>
      </w:r>
      <w:r w:rsidRPr="00CC2BDF">
        <w:rPr>
          <w:rFonts w:ascii="Times New Roman" w:hAnsi="Times New Roman" w:cs="Times New Roman"/>
        </w:rPr>
        <w:t>:</w:t>
      </w:r>
      <w:r w:rsidR="006E090C" w:rsidRPr="00CC2BDF">
        <w:rPr>
          <w:rFonts w:ascii="Times New Roman" w:hAnsi="Times New Roman" w:cs="Times New Roman"/>
        </w:rPr>
        <w:t xml:space="preserve"> </w:t>
      </w:r>
      <w:r w:rsidRPr="00CC2BDF">
        <w:rPr>
          <w:rFonts w:ascii="Times New Roman" w:hAnsi="Times New Roman" w:cs="Times New Roman"/>
        </w:rPr>
        <w:t>When installing a new hard drive, it is essential to format it before use.</w:t>
      </w:r>
    </w:p>
    <w:p w14:paraId="29F1996F" w14:textId="77777777" w:rsidR="006E090C" w:rsidRPr="00CC2BDF" w:rsidRDefault="006E090C" w:rsidP="006E090C">
      <w:pPr>
        <w:tabs>
          <w:tab w:val="left" w:pos="2706"/>
        </w:tabs>
        <w:rPr>
          <w:rFonts w:ascii="Times New Roman" w:hAnsi="Times New Roman" w:cs="Times New Roman"/>
        </w:rPr>
      </w:pPr>
      <w:r w:rsidRPr="00CC2BDF">
        <w:rPr>
          <w:rFonts w:ascii="Times New Roman" w:hAnsi="Times New Roman" w:cs="Times New Roman"/>
        </w:rPr>
        <w:t>Ans :- True</w:t>
      </w:r>
      <w:r w:rsidRPr="00CC2BDF">
        <w:rPr>
          <w:rFonts w:ascii="Times New Roman" w:hAnsi="Times New Roman" w:cs="Times New Roman"/>
        </w:rPr>
        <w:tab/>
      </w:r>
    </w:p>
    <w:p w14:paraId="34980015" w14:textId="77777777" w:rsidR="006E090C" w:rsidRPr="00CC2BDF" w:rsidRDefault="006E090C" w:rsidP="006E090C">
      <w:pPr>
        <w:tabs>
          <w:tab w:val="left" w:pos="2706"/>
        </w:tabs>
        <w:rPr>
          <w:rFonts w:ascii="Times New Roman" w:hAnsi="Times New Roman" w:cs="Times New Roman"/>
        </w:rPr>
      </w:pPr>
    </w:p>
    <w:p w14:paraId="4647E76A" w14:textId="77777777" w:rsidR="006E090C" w:rsidRPr="00CC2BDF" w:rsidRDefault="00000000">
      <w:pPr>
        <w:rPr>
          <w:rFonts w:ascii="Times New Roman" w:hAnsi="Times New Roman" w:cs="Times New Roman"/>
        </w:rPr>
      </w:pPr>
      <w:r w:rsidRPr="00CC2BDF">
        <w:rPr>
          <w:rFonts w:ascii="Times New Roman" w:hAnsi="Times New Roman" w:cs="Times New Roman"/>
        </w:rPr>
        <w:t>6. True or False: A POST (Power-On Self-Test) error indicates a problem with the CPU.</w:t>
      </w:r>
    </w:p>
    <w:p w14:paraId="4F85B9C7" w14:textId="77777777" w:rsidR="006E090C" w:rsidRPr="00CC2BDF" w:rsidRDefault="006E090C">
      <w:pPr>
        <w:rPr>
          <w:rFonts w:ascii="Times New Roman" w:hAnsi="Times New Roman" w:cs="Times New Roman"/>
        </w:rPr>
      </w:pPr>
      <w:r w:rsidRPr="00CC2BDF">
        <w:rPr>
          <w:rFonts w:ascii="Times New Roman" w:hAnsi="Times New Roman" w:cs="Times New Roman"/>
        </w:rPr>
        <w:t>Ans :- False</w:t>
      </w:r>
    </w:p>
    <w:p w14:paraId="5834F330" w14:textId="3EE8A226" w:rsidR="006E090C" w:rsidRPr="00CC2BDF" w:rsidRDefault="006E090C">
      <w:pPr>
        <w:rPr>
          <w:rFonts w:ascii="Times New Roman" w:hAnsi="Times New Roman" w:cs="Times New Roman"/>
        </w:rPr>
      </w:pPr>
      <w:r w:rsidRPr="00CC2BDF">
        <w:rPr>
          <w:rFonts w:ascii="Times New Roman" w:hAnsi="Times New Roman" w:cs="Times New Roman"/>
        </w:rPr>
        <w:t xml:space="preserve">Reason :- </w:t>
      </w:r>
      <w:r w:rsidR="00FB0158" w:rsidRPr="00FB0158">
        <w:rPr>
          <w:rFonts w:ascii="Times New Roman" w:hAnsi="Times New Roman" w:cs="Times New Roman"/>
        </w:rPr>
        <w:t xml:space="preserve">POST error can indicate issues with RAM, motherboard, or other components </w:t>
      </w:r>
      <w:r w:rsidR="00FB0158">
        <w:rPr>
          <w:rFonts w:ascii="Times New Roman" w:hAnsi="Times New Roman" w:cs="Times New Roman"/>
        </w:rPr>
        <w:t>-</w:t>
      </w:r>
      <w:r w:rsidR="00FB0158" w:rsidRPr="00FB0158">
        <w:rPr>
          <w:rFonts w:ascii="Times New Roman" w:hAnsi="Times New Roman" w:cs="Times New Roman"/>
        </w:rPr>
        <w:t xml:space="preserve">not </w:t>
      </w:r>
      <w:r w:rsidR="00FB0158">
        <w:rPr>
          <w:rFonts w:ascii="Times New Roman" w:hAnsi="Times New Roman" w:cs="Times New Roman"/>
        </w:rPr>
        <w:t xml:space="preserve">    </w:t>
      </w:r>
      <w:r w:rsidR="00FB0158" w:rsidRPr="00FB0158">
        <w:rPr>
          <w:rFonts w:ascii="Times New Roman" w:hAnsi="Times New Roman" w:cs="Times New Roman"/>
        </w:rPr>
        <w:t>just CPU</w:t>
      </w:r>
    </w:p>
    <w:p w14:paraId="026267DC" w14:textId="77777777" w:rsidR="006E090C" w:rsidRPr="00CC2BDF" w:rsidRDefault="006E090C">
      <w:pPr>
        <w:rPr>
          <w:rFonts w:ascii="Times New Roman" w:hAnsi="Times New Roman" w:cs="Times New Roman"/>
        </w:rPr>
      </w:pPr>
    </w:p>
    <w:p w14:paraId="14371A39" w14:textId="77777777" w:rsidR="006E090C" w:rsidRPr="00CC2BDF" w:rsidRDefault="00000000">
      <w:pPr>
        <w:rPr>
          <w:rFonts w:ascii="Times New Roman" w:hAnsi="Times New Roman" w:cs="Times New Roman"/>
        </w:rPr>
      </w:pPr>
      <w:r w:rsidRPr="00CC2BDF">
        <w:rPr>
          <w:rFonts w:ascii="Times New Roman" w:hAnsi="Times New Roman" w:cs="Times New Roman"/>
        </w:rPr>
        <w:t>7. True or False: It is safe to remove a USB flash drive from a computer without ejecting it first.</w:t>
      </w:r>
    </w:p>
    <w:p w14:paraId="20F5B223" w14:textId="55FA2A45" w:rsidR="006E090C" w:rsidRPr="00CC2BDF" w:rsidRDefault="006E090C" w:rsidP="006E090C">
      <w:pPr>
        <w:rPr>
          <w:rFonts w:ascii="Times New Roman" w:hAnsi="Times New Roman" w:cs="Times New Roman"/>
        </w:rPr>
      </w:pPr>
      <w:r w:rsidRPr="00CC2BDF">
        <w:rPr>
          <w:rFonts w:ascii="Times New Roman" w:hAnsi="Times New Roman" w:cs="Times New Roman"/>
        </w:rPr>
        <w:t xml:space="preserve">Ans :- </w:t>
      </w:r>
      <w:r w:rsidR="00FB0158">
        <w:rPr>
          <w:rFonts w:ascii="Times New Roman" w:hAnsi="Times New Roman" w:cs="Times New Roman"/>
        </w:rPr>
        <w:t>F</w:t>
      </w:r>
      <w:r w:rsidRPr="00CC2BDF">
        <w:rPr>
          <w:rFonts w:ascii="Times New Roman" w:hAnsi="Times New Roman" w:cs="Times New Roman"/>
        </w:rPr>
        <w:t>alse</w:t>
      </w:r>
    </w:p>
    <w:p w14:paraId="0CBFA064" w14:textId="77777777" w:rsidR="006E090C" w:rsidRPr="00CC2BDF" w:rsidRDefault="006E090C" w:rsidP="006E090C">
      <w:pPr>
        <w:rPr>
          <w:rFonts w:ascii="Times New Roman" w:hAnsi="Times New Roman" w:cs="Times New Roman"/>
        </w:rPr>
      </w:pPr>
      <w:r w:rsidRPr="00CC2BDF">
        <w:rPr>
          <w:rFonts w:ascii="Times New Roman" w:hAnsi="Times New Roman" w:cs="Times New Roman"/>
        </w:rPr>
        <w:t>Reason :- Removing a USB without ejecting can cause data loss or file corruption.</w:t>
      </w:r>
    </w:p>
    <w:p w14:paraId="2E78CE3B" w14:textId="77777777" w:rsidR="006E090C" w:rsidRPr="00CC2BDF" w:rsidRDefault="006E090C" w:rsidP="006E090C">
      <w:pPr>
        <w:rPr>
          <w:rFonts w:ascii="Times New Roman" w:hAnsi="Times New Roman" w:cs="Times New Roman"/>
        </w:rPr>
      </w:pPr>
    </w:p>
    <w:p w14:paraId="6B8C8639" w14:textId="77777777" w:rsidR="001B7491" w:rsidRPr="00CC2BDF" w:rsidRDefault="00000000" w:rsidP="006E090C">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rPr>
      </w:pPr>
      <w:r w:rsidRPr="00CC2BDF">
        <w:rPr>
          <w:rFonts w:ascii="Times New Roman" w:hAnsi="Times New Roman" w:cs="Times New Roman"/>
        </w:rPr>
        <w:t>Section 3: Short Answer</w:t>
      </w:r>
    </w:p>
    <w:p w14:paraId="09061BEA" w14:textId="77777777" w:rsidR="006E090C" w:rsidRPr="00CC2BDF" w:rsidRDefault="006E090C">
      <w:pPr>
        <w:rPr>
          <w:rFonts w:ascii="Times New Roman" w:hAnsi="Times New Roman" w:cs="Times New Roman"/>
          <w:sz w:val="28"/>
          <w:szCs w:val="28"/>
        </w:rPr>
      </w:pPr>
    </w:p>
    <w:p w14:paraId="4A69A65D" w14:textId="77777777" w:rsidR="006E090C" w:rsidRPr="00CC2BDF" w:rsidRDefault="00000000">
      <w:pPr>
        <w:rPr>
          <w:rFonts w:ascii="Times New Roman" w:hAnsi="Times New Roman" w:cs="Times New Roman"/>
        </w:rPr>
      </w:pPr>
      <w:r w:rsidRPr="00CC2BDF">
        <w:rPr>
          <w:rFonts w:ascii="Times New Roman" w:hAnsi="Times New Roman" w:cs="Times New Roman"/>
        </w:rPr>
        <w:t>8. Describe the steps involved in installing a new graphics card in a desktop computer.</w:t>
      </w:r>
    </w:p>
    <w:p w14:paraId="52202D21" w14:textId="77777777" w:rsidR="00CE0BB4" w:rsidRPr="00CC2BDF" w:rsidRDefault="006E090C" w:rsidP="00CE0BB4">
      <w:pPr>
        <w:tabs>
          <w:tab w:val="left" w:pos="14098"/>
        </w:tabs>
        <w:rPr>
          <w:rFonts w:ascii="Times New Roman" w:hAnsi="Times New Roman" w:cs="Times New Roman"/>
        </w:rPr>
      </w:pPr>
      <w:r w:rsidRPr="00CC2BDF">
        <w:rPr>
          <w:rFonts w:ascii="Times New Roman" w:hAnsi="Times New Roman" w:cs="Times New Roman"/>
        </w:rPr>
        <w:t xml:space="preserve">Ans :- </w:t>
      </w:r>
      <w:r w:rsidR="00AB67A4" w:rsidRPr="00CC2BDF">
        <w:rPr>
          <w:rFonts w:ascii="Times New Roman" w:hAnsi="Times New Roman" w:cs="Times New Roman"/>
        </w:rPr>
        <w:tab/>
      </w:r>
      <w:r w:rsidR="00AB67A4" w:rsidRPr="00CC2BDF">
        <w:rPr>
          <w:rFonts w:ascii="Times New Roman" w:hAnsi="Times New Roman" w:cs="Times New Roman"/>
        </w:rPr>
        <w:tab/>
      </w:r>
    </w:p>
    <w:p w14:paraId="377021AE" w14:textId="77777777" w:rsidR="00CF6BD2" w:rsidRPr="00CC2BDF" w:rsidRDefault="00CE0BB4" w:rsidP="00CF6BD2">
      <w:pPr>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Turn off the computer and unplug it.</w:t>
      </w:r>
    </w:p>
    <w:p w14:paraId="63C8F01E" w14:textId="77777777" w:rsidR="00CE0BB4" w:rsidRPr="00CC2BDF" w:rsidRDefault="00CE0BB4" w:rsidP="00CF6BD2">
      <w:pPr>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Open the CPU case (side panel).</w:t>
      </w:r>
    </w:p>
    <w:p w14:paraId="2EB09BEC" w14:textId="77777777" w:rsidR="00CE0BB4" w:rsidRPr="00CC2BDF" w:rsidRDefault="00CE0BB4" w:rsidP="00CF6BD2">
      <w:pPr>
        <w:pStyle w:val="ListParagraph"/>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 xml:space="preserve"> If there is an old graphics card, remove it.</w:t>
      </w:r>
    </w:p>
    <w:p w14:paraId="485A6B39" w14:textId="77777777" w:rsidR="00CE0BB4" w:rsidRPr="00CC2BDF" w:rsidRDefault="00CE0BB4" w:rsidP="00CF6BD2">
      <w:pPr>
        <w:pStyle w:val="ListParagraph"/>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Insert the new graphics card into the PCIe slot.</w:t>
      </w:r>
    </w:p>
    <w:p w14:paraId="4FD05647" w14:textId="77777777" w:rsidR="00CE0BB4" w:rsidRPr="00CC2BDF" w:rsidRDefault="00CE0BB4" w:rsidP="00CF6BD2">
      <w:pPr>
        <w:pStyle w:val="ListParagraph"/>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Connect the power cable if required.</w:t>
      </w:r>
    </w:p>
    <w:p w14:paraId="068AC334" w14:textId="77777777" w:rsidR="00CE0BB4" w:rsidRPr="00CC2BDF" w:rsidRDefault="00CE0BB4" w:rsidP="00CF6BD2">
      <w:pPr>
        <w:pStyle w:val="ListParagraph"/>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Close the case and connect the monitor to the new graphics card.</w:t>
      </w:r>
    </w:p>
    <w:p w14:paraId="146F5A77" w14:textId="77777777" w:rsidR="00CE0BB4" w:rsidRPr="00CC2BDF" w:rsidRDefault="00CE0BB4" w:rsidP="00CF6BD2">
      <w:pPr>
        <w:pStyle w:val="ListParagraph"/>
        <w:numPr>
          <w:ilvl w:val="0"/>
          <w:numId w:val="15"/>
        </w:numPr>
        <w:tabs>
          <w:tab w:val="left" w:pos="14098"/>
        </w:tabs>
        <w:spacing w:after="0"/>
        <w:rPr>
          <w:rFonts w:ascii="Times New Roman" w:hAnsi="Times New Roman" w:cs="Times New Roman"/>
        </w:rPr>
      </w:pPr>
      <w:r w:rsidRPr="00CC2BDF">
        <w:rPr>
          <w:rFonts w:ascii="Times New Roman" w:hAnsi="Times New Roman" w:cs="Times New Roman"/>
        </w:rPr>
        <w:t>Turn on the computer and install the graphics card driver.</w:t>
      </w:r>
    </w:p>
    <w:p w14:paraId="0EEE4008" w14:textId="77777777" w:rsidR="00CC2BDF" w:rsidRPr="00CC2BDF" w:rsidRDefault="00CC2BDF" w:rsidP="00CC2BDF">
      <w:pPr>
        <w:pStyle w:val="ListParagraph"/>
        <w:tabs>
          <w:tab w:val="left" w:pos="14098"/>
        </w:tabs>
        <w:spacing w:after="0"/>
        <w:rPr>
          <w:rFonts w:ascii="Times New Roman" w:hAnsi="Times New Roman" w:cs="Times New Roman"/>
        </w:rPr>
      </w:pPr>
    </w:p>
    <w:p w14:paraId="651B1A3E" w14:textId="77777777" w:rsidR="00CC2BDF" w:rsidRPr="00CC2BDF" w:rsidRDefault="00CC2BDF" w:rsidP="00CC2BDF">
      <w:pPr>
        <w:pStyle w:val="ListParagraph"/>
        <w:tabs>
          <w:tab w:val="left" w:pos="14098"/>
        </w:tabs>
        <w:spacing w:after="0"/>
        <w:rPr>
          <w:rFonts w:ascii="Times New Roman" w:hAnsi="Times New Roman" w:cs="Times New Roman"/>
        </w:rPr>
      </w:pPr>
    </w:p>
    <w:p w14:paraId="5BCAA439" w14:textId="77777777" w:rsidR="00C555AF" w:rsidRPr="00CC2BDF" w:rsidRDefault="00000000" w:rsidP="00223150">
      <w:pPr>
        <w:tabs>
          <w:tab w:val="left" w:pos="14098"/>
        </w:tabs>
        <w:rPr>
          <w:rFonts w:ascii="Times New Roman" w:hAnsi="Times New Roman" w:cs="Times New Roman"/>
        </w:rPr>
      </w:pPr>
      <w:r w:rsidRPr="00CC2BDF">
        <w:rPr>
          <w:rFonts w:ascii="Times New Roman" w:hAnsi="Times New Roman" w:cs="Times New Roman"/>
        </w:rPr>
        <w:br/>
        <w:t>9. What is RAID, and what are some common RAID configurations?</w:t>
      </w:r>
    </w:p>
    <w:p w14:paraId="080B0789" w14:textId="77777777" w:rsidR="00CC2BDF" w:rsidRPr="00CC2BDF" w:rsidRDefault="00C555AF" w:rsidP="00CC2BDF">
      <w:pPr>
        <w:tabs>
          <w:tab w:val="left" w:pos="14098"/>
        </w:tabs>
        <w:rPr>
          <w:rFonts w:ascii="Times New Roman" w:hAnsi="Times New Roman" w:cs="Times New Roman"/>
          <w:lang w:val="en-IN"/>
        </w:rPr>
      </w:pPr>
      <w:r w:rsidRPr="00CC2BDF">
        <w:rPr>
          <w:rFonts w:ascii="Times New Roman" w:hAnsi="Times New Roman" w:cs="Times New Roman"/>
        </w:rPr>
        <w:t xml:space="preserve">Ans :- </w:t>
      </w:r>
      <w:r w:rsidR="00CC2BDF" w:rsidRPr="00CC2BDF">
        <w:rPr>
          <w:rFonts w:ascii="Times New Roman" w:hAnsi="Times New Roman" w:cs="Times New Roman"/>
          <w:b/>
          <w:bCs/>
          <w:lang w:val="en-IN"/>
        </w:rPr>
        <w:t>RAID</w:t>
      </w:r>
      <w:r w:rsidR="00CC2BDF" w:rsidRPr="00CC2BDF">
        <w:rPr>
          <w:rFonts w:ascii="Times New Roman" w:hAnsi="Times New Roman" w:cs="Times New Roman"/>
          <w:lang w:val="en-IN"/>
        </w:rPr>
        <w:t xml:space="preserve"> is a system that uses multiple hard drives together to increase </w:t>
      </w:r>
      <w:r w:rsidR="00CC2BDF" w:rsidRPr="00CC2BDF">
        <w:rPr>
          <w:rFonts w:ascii="Times New Roman" w:hAnsi="Times New Roman" w:cs="Times New Roman"/>
          <w:b/>
          <w:bCs/>
          <w:lang w:val="en-IN"/>
        </w:rPr>
        <w:t>speed</w:t>
      </w:r>
      <w:r w:rsidR="00CC2BDF" w:rsidRPr="00CC2BDF">
        <w:rPr>
          <w:rFonts w:ascii="Times New Roman" w:hAnsi="Times New Roman" w:cs="Times New Roman"/>
          <w:lang w:val="en-IN"/>
        </w:rPr>
        <w:t xml:space="preserve">, </w:t>
      </w:r>
      <w:r w:rsidR="00CC2BDF" w:rsidRPr="00CC2BDF">
        <w:rPr>
          <w:rFonts w:ascii="Times New Roman" w:hAnsi="Times New Roman" w:cs="Times New Roman"/>
          <w:b/>
          <w:bCs/>
          <w:lang w:val="en-IN"/>
        </w:rPr>
        <w:t>data protection</w:t>
      </w:r>
      <w:r w:rsidR="00CC2BDF" w:rsidRPr="00CC2BDF">
        <w:rPr>
          <w:rFonts w:ascii="Times New Roman" w:hAnsi="Times New Roman" w:cs="Times New Roman"/>
          <w:lang w:val="en-IN"/>
        </w:rPr>
        <w:t xml:space="preserve">, or </w:t>
      </w:r>
      <w:r w:rsidR="00CC2BDF" w:rsidRPr="00CC2BDF">
        <w:rPr>
          <w:rFonts w:ascii="Times New Roman" w:hAnsi="Times New Roman" w:cs="Times New Roman"/>
          <w:b/>
          <w:bCs/>
          <w:lang w:val="en-IN"/>
        </w:rPr>
        <w:t>both</w:t>
      </w:r>
      <w:r w:rsidR="00CC2BDF" w:rsidRPr="00CC2BDF">
        <w:rPr>
          <w:rFonts w:ascii="Times New Roman" w:hAnsi="Times New Roman" w:cs="Times New Roman"/>
          <w:lang w:val="en-IN"/>
        </w:rPr>
        <w:t>.</w:t>
      </w:r>
    </w:p>
    <w:p w14:paraId="2A2CCAAB" w14:textId="77777777" w:rsidR="00CC2BDF" w:rsidRPr="00CC2BDF" w:rsidRDefault="00CC2BDF" w:rsidP="00CC2BDF">
      <w:pPr>
        <w:pStyle w:val="ListParagraph"/>
        <w:numPr>
          <w:ilvl w:val="0"/>
          <w:numId w:val="18"/>
        </w:numPr>
        <w:tabs>
          <w:tab w:val="left" w:pos="14098"/>
        </w:tabs>
        <w:rPr>
          <w:rFonts w:ascii="Times New Roman" w:hAnsi="Times New Roman" w:cs="Times New Roman"/>
          <w:lang w:val="en-IN"/>
        </w:rPr>
      </w:pPr>
      <w:r w:rsidRPr="00CC2BDF">
        <w:rPr>
          <w:rFonts w:ascii="Times New Roman" w:hAnsi="Times New Roman" w:cs="Times New Roman"/>
          <w:lang w:val="en-IN"/>
        </w:rPr>
        <w:t>Common RAID Types:</w:t>
      </w:r>
    </w:p>
    <w:p w14:paraId="1367C8EE" w14:textId="77777777" w:rsidR="00CC2BDF" w:rsidRPr="00CC2BDF" w:rsidRDefault="00CC2BDF" w:rsidP="00CC2BDF">
      <w:pPr>
        <w:pStyle w:val="ListParagraph"/>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w:t>
      </w:r>
    </w:p>
    <w:p w14:paraId="0F941EE4" w14:textId="77777777" w:rsidR="00CC2BDF" w:rsidRPr="00CC2BDF" w:rsidRDefault="00CC2BDF" w:rsidP="00CC2BDF">
      <w:pPr>
        <w:pStyle w:val="ListParagraph"/>
        <w:numPr>
          <w:ilvl w:val="0"/>
          <w:numId w:val="20"/>
        </w:numPr>
        <w:tabs>
          <w:tab w:val="left" w:pos="14098"/>
        </w:tabs>
        <w:spacing w:after="0"/>
        <w:rPr>
          <w:rFonts w:ascii="Times New Roman" w:hAnsi="Times New Roman" w:cs="Times New Roman"/>
          <w:lang w:val="en-IN"/>
        </w:rPr>
      </w:pPr>
      <w:r w:rsidRPr="00CC2BDF">
        <w:rPr>
          <w:rFonts w:ascii="Times New Roman" w:hAnsi="Times New Roman" w:cs="Times New Roman"/>
          <w:lang w:val="en-IN"/>
        </w:rPr>
        <w:lastRenderedPageBreak/>
        <w:t>RAID 0 (Striping):</w:t>
      </w:r>
    </w:p>
    <w:p w14:paraId="4071CECB" w14:textId="77777777" w:rsidR="00CC2BDF" w:rsidRPr="00CC2BDF" w:rsidRDefault="00CC2BDF" w:rsidP="00CC2BDF">
      <w:pPr>
        <w:tabs>
          <w:tab w:val="left" w:pos="14098"/>
        </w:tabs>
        <w:spacing w:after="0"/>
        <w:rPr>
          <w:rFonts w:ascii="Times New Roman" w:hAnsi="Times New Roman" w:cs="Times New Roman"/>
          <w:lang w:val="en-IN"/>
        </w:rPr>
      </w:pPr>
    </w:p>
    <w:p w14:paraId="691723E6"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Data is split across drives.</w:t>
      </w:r>
    </w:p>
    <w:p w14:paraId="37C92CCF"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Fast, but no backup.</w:t>
      </w:r>
    </w:p>
    <w:p w14:paraId="3BC8DD83"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If one drive fails, all data is lost.</w:t>
      </w:r>
    </w:p>
    <w:p w14:paraId="23E6BC0A" w14:textId="77777777" w:rsidR="00CC2BDF" w:rsidRPr="00CC2BDF" w:rsidRDefault="00CC2BDF" w:rsidP="00CC2BDF">
      <w:pPr>
        <w:tabs>
          <w:tab w:val="left" w:pos="14098"/>
        </w:tabs>
        <w:spacing w:after="0"/>
        <w:rPr>
          <w:rFonts w:ascii="Times New Roman" w:hAnsi="Times New Roman" w:cs="Times New Roman"/>
          <w:lang w:val="en-IN"/>
        </w:rPr>
      </w:pPr>
    </w:p>
    <w:p w14:paraId="65C8901E" w14:textId="77777777" w:rsidR="00CC2BDF" w:rsidRPr="00CC2BDF" w:rsidRDefault="00CC2BDF" w:rsidP="00CC2BDF">
      <w:pPr>
        <w:pStyle w:val="ListParagraph"/>
        <w:numPr>
          <w:ilvl w:val="0"/>
          <w:numId w:val="20"/>
        </w:numPr>
        <w:tabs>
          <w:tab w:val="left" w:pos="14098"/>
        </w:tabs>
        <w:spacing w:after="0"/>
        <w:rPr>
          <w:rFonts w:ascii="Times New Roman" w:hAnsi="Times New Roman" w:cs="Times New Roman"/>
          <w:lang w:val="en-IN"/>
        </w:rPr>
      </w:pPr>
      <w:r w:rsidRPr="00CC2BDF">
        <w:rPr>
          <w:rFonts w:ascii="Times New Roman" w:hAnsi="Times New Roman" w:cs="Times New Roman"/>
          <w:lang w:val="en-IN"/>
        </w:rPr>
        <w:t>RAID 1 (Mirroring):</w:t>
      </w:r>
    </w:p>
    <w:p w14:paraId="5A4DA97C" w14:textId="77777777" w:rsidR="00CC2BDF" w:rsidRPr="00CC2BDF" w:rsidRDefault="00CC2BDF" w:rsidP="00CC2BDF">
      <w:pPr>
        <w:tabs>
          <w:tab w:val="left" w:pos="14098"/>
        </w:tabs>
        <w:spacing w:after="0"/>
        <w:rPr>
          <w:rFonts w:ascii="Times New Roman" w:hAnsi="Times New Roman" w:cs="Times New Roman"/>
          <w:lang w:val="en-IN"/>
        </w:rPr>
      </w:pPr>
    </w:p>
    <w:p w14:paraId="706BEB09"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Same data is saved on two drives.</w:t>
      </w:r>
    </w:p>
    <w:p w14:paraId="7724B52C"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Safe, but uses more space.</w:t>
      </w:r>
    </w:p>
    <w:p w14:paraId="56475165"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If one drive fails, data is safe on the other.</w:t>
      </w:r>
    </w:p>
    <w:p w14:paraId="090A65A3" w14:textId="77777777" w:rsidR="00CC2BDF" w:rsidRPr="00CC2BDF" w:rsidRDefault="00CC2BDF" w:rsidP="00CC2BDF">
      <w:pPr>
        <w:tabs>
          <w:tab w:val="left" w:pos="14098"/>
        </w:tabs>
        <w:spacing w:after="0"/>
        <w:rPr>
          <w:rFonts w:ascii="Times New Roman" w:hAnsi="Times New Roman" w:cs="Times New Roman"/>
          <w:lang w:val="en-IN"/>
        </w:rPr>
      </w:pPr>
    </w:p>
    <w:p w14:paraId="6EE9DECD" w14:textId="77777777" w:rsidR="00CC2BDF" w:rsidRPr="00CC2BDF" w:rsidRDefault="00CC2BDF" w:rsidP="00CC2BDF">
      <w:pPr>
        <w:pStyle w:val="ListParagraph"/>
        <w:numPr>
          <w:ilvl w:val="0"/>
          <w:numId w:val="20"/>
        </w:numPr>
        <w:tabs>
          <w:tab w:val="left" w:pos="14098"/>
        </w:tabs>
        <w:spacing w:after="0"/>
        <w:rPr>
          <w:rFonts w:ascii="Times New Roman" w:hAnsi="Times New Roman" w:cs="Times New Roman"/>
          <w:lang w:val="en-IN"/>
        </w:rPr>
      </w:pPr>
      <w:r w:rsidRPr="00CC2BDF">
        <w:rPr>
          <w:rFonts w:ascii="Times New Roman" w:hAnsi="Times New Roman" w:cs="Times New Roman"/>
          <w:lang w:val="en-IN"/>
        </w:rPr>
        <w:t>RAID 5 (Striping with Parity):</w:t>
      </w:r>
    </w:p>
    <w:p w14:paraId="1D154E58" w14:textId="77777777" w:rsidR="00CC2BDF" w:rsidRPr="00CC2BDF" w:rsidRDefault="00CC2BDF" w:rsidP="00CC2BDF">
      <w:pPr>
        <w:tabs>
          <w:tab w:val="left" w:pos="14098"/>
        </w:tabs>
        <w:spacing w:after="0"/>
        <w:rPr>
          <w:rFonts w:ascii="Times New Roman" w:hAnsi="Times New Roman" w:cs="Times New Roman"/>
          <w:lang w:val="en-IN"/>
        </w:rPr>
      </w:pPr>
    </w:p>
    <w:p w14:paraId="556B40C9"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Needs at least 3 drives.</w:t>
      </w:r>
    </w:p>
    <w:p w14:paraId="0EA14F6A"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Combines speed and backup.</w:t>
      </w:r>
    </w:p>
    <w:p w14:paraId="5D705AAA"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If one drive fails, no data is lost.</w:t>
      </w:r>
    </w:p>
    <w:p w14:paraId="3A531EB3"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Slower write speed than RAID 0.</w:t>
      </w:r>
    </w:p>
    <w:p w14:paraId="21CD84EF" w14:textId="77777777" w:rsidR="00CC2BDF" w:rsidRPr="00CC2BDF" w:rsidRDefault="00CC2BDF" w:rsidP="00CC2BDF">
      <w:pPr>
        <w:tabs>
          <w:tab w:val="left" w:pos="14098"/>
        </w:tabs>
        <w:spacing w:after="0"/>
        <w:rPr>
          <w:rFonts w:ascii="Times New Roman" w:hAnsi="Times New Roman" w:cs="Times New Roman"/>
          <w:lang w:val="en-IN"/>
        </w:rPr>
      </w:pPr>
    </w:p>
    <w:p w14:paraId="6471785F" w14:textId="77777777" w:rsidR="00CC2BDF" w:rsidRPr="00CC2BDF" w:rsidRDefault="00CC2BDF" w:rsidP="00CC2BDF">
      <w:pPr>
        <w:pStyle w:val="ListParagraph"/>
        <w:numPr>
          <w:ilvl w:val="0"/>
          <w:numId w:val="20"/>
        </w:numPr>
        <w:tabs>
          <w:tab w:val="left" w:pos="14098"/>
        </w:tabs>
        <w:spacing w:after="0"/>
        <w:rPr>
          <w:rFonts w:ascii="Times New Roman" w:hAnsi="Times New Roman" w:cs="Times New Roman"/>
          <w:lang w:val="en-IN"/>
        </w:rPr>
      </w:pPr>
      <w:r w:rsidRPr="00CC2BDF">
        <w:rPr>
          <w:rFonts w:ascii="Times New Roman" w:hAnsi="Times New Roman" w:cs="Times New Roman"/>
          <w:lang w:val="en-IN"/>
        </w:rPr>
        <w:t>RAID 10 (1+0):</w:t>
      </w:r>
    </w:p>
    <w:p w14:paraId="7023D383" w14:textId="77777777" w:rsidR="00CC2BDF" w:rsidRPr="00CC2BDF" w:rsidRDefault="00CC2BDF" w:rsidP="00CC2BDF">
      <w:pPr>
        <w:tabs>
          <w:tab w:val="left" w:pos="14098"/>
        </w:tabs>
        <w:spacing w:after="0"/>
        <w:rPr>
          <w:rFonts w:ascii="Times New Roman" w:hAnsi="Times New Roman" w:cs="Times New Roman"/>
          <w:lang w:val="en-IN"/>
        </w:rPr>
      </w:pPr>
    </w:p>
    <w:p w14:paraId="29764439"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Needs at least 4 drives.</w:t>
      </w:r>
    </w:p>
    <w:p w14:paraId="39240D75"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Mix of RAID 0 and 1.</w:t>
      </w:r>
    </w:p>
    <w:p w14:paraId="372517AC" w14:textId="77777777" w:rsidR="00CC2BDF" w:rsidRPr="00CC2BDF" w:rsidRDefault="00CC2BDF" w:rsidP="00CC2BDF">
      <w:pPr>
        <w:tabs>
          <w:tab w:val="left" w:pos="14098"/>
        </w:tabs>
        <w:spacing w:after="0"/>
        <w:rPr>
          <w:rFonts w:ascii="Times New Roman" w:hAnsi="Times New Roman" w:cs="Times New Roman"/>
          <w:lang w:val="en-IN"/>
        </w:rPr>
      </w:pPr>
      <w:r w:rsidRPr="00CC2BDF">
        <w:rPr>
          <w:rFonts w:ascii="Times New Roman" w:hAnsi="Times New Roman" w:cs="Times New Roman"/>
          <w:lang w:val="en-IN"/>
        </w:rPr>
        <w:t xml:space="preserve">                             Very fast and very safe, but uses more storage.</w:t>
      </w:r>
    </w:p>
    <w:p w14:paraId="2509F6FB" w14:textId="77777777" w:rsidR="00CC2BDF" w:rsidRPr="00CC2BDF" w:rsidRDefault="00CC2BDF" w:rsidP="00CC2BDF">
      <w:pPr>
        <w:tabs>
          <w:tab w:val="left" w:pos="14098"/>
        </w:tabs>
        <w:rPr>
          <w:rFonts w:ascii="Times New Roman" w:hAnsi="Times New Roman" w:cs="Times New Roman"/>
          <w:lang w:val="en-IN"/>
        </w:rPr>
      </w:pPr>
    </w:p>
    <w:p w14:paraId="0A54B854" w14:textId="77777777" w:rsidR="001B7491" w:rsidRPr="00CC2BDF" w:rsidRDefault="00C555AF" w:rsidP="00223150">
      <w:pPr>
        <w:tabs>
          <w:tab w:val="left" w:pos="14098"/>
        </w:tabs>
        <w:rPr>
          <w:rFonts w:ascii="Times New Roman" w:hAnsi="Times New Roman" w:cs="Times New Roman"/>
        </w:rPr>
      </w:pPr>
      <w:r w:rsidRPr="00CC2BDF">
        <w:rPr>
          <w:rFonts w:ascii="Times New Roman" w:hAnsi="Times New Roman" w:cs="Times New Roman"/>
        </w:rPr>
        <w:br/>
      </w:r>
    </w:p>
    <w:p w14:paraId="6F302A61" w14:textId="77777777" w:rsidR="001B7491" w:rsidRPr="00CC2BDF" w:rsidRDefault="00000000" w:rsidP="00223150">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8"/>
          <w:szCs w:val="28"/>
        </w:rPr>
      </w:pPr>
      <w:r w:rsidRPr="00CC2BDF">
        <w:rPr>
          <w:rFonts w:ascii="Times New Roman" w:hAnsi="Times New Roman" w:cs="Times New Roman"/>
          <w:sz w:val="28"/>
          <w:szCs w:val="28"/>
        </w:rPr>
        <w:t>Section 4: Practical Application</w:t>
      </w:r>
    </w:p>
    <w:p w14:paraId="25D6D076" w14:textId="77777777" w:rsidR="00223150" w:rsidRPr="00CC2BDF" w:rsidRDefault="00223150">
      <w:pPr>
        <w:rPr>
          <w:rFonts w:ascii="Times New Roman" w:hAnsi="Times New Roman" w:cs="Times New Roman"/>
        </w:rPr>
      </w:pPr>
    </w:p>
    <w:p w14:paraId="3D081735" w14:textId="77777777" w:rsidR="001B7491" w:rsidRPr="00CC2BDF" w:rsidRDefault="00000000">
      <w:pPr>
        <w:rPr>
          <w:rFonts w:ascii="Times New Roman" w:hAnsi="Times New Roman" w:cs="Times New Roman"/>
        </w:rPr>
      </w:pPr>
      <w:r w:rsidRPr="00CC2BDF">
        <w:rPr>
          <w:rFonts w:ascii="Times New Roman" w:hAnsi="Times New Roman" w:cs="Times New Roman"/>
        </w:rPr>
        <w:t>10. Demonstrate how to replace a CPU fan in a desktop computer.</w:t>
      </w:r>
    </w:p>
    <w:p w14:paraId="7A6F2C02" w14:textId="77777777" w:rsidR="004C387C" w:rsidRPr="00CC2BDF" w:rsidRDefault="004C387C" w:rsidP="004C387C">
      <w:pPr>
        <w:rPr>
          <w:rFonts w:ascii="Times New Roman" w:hAnsi="Times New Roman" w:cs="Times New Roman"/>
        </w:rPr>
      </w:pPr>
      <w:r w:rsidRPr="00CC2BDF">
        <w:rPr>
          <w:rFonts w:ascii="Times New Roman" w:hAnsi="Times New Roman" w:cs="Times New Roman"/>
        </w:rPr>
        <w:t>Ans :-</w:t>
      </w:r>
    </w:p>
    <w:p w14:paraId="15F84E2D"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Shut down the PC and unplug the power cable.</w:t>
      </w:r>
    </w:p>
    <w:p w14:paraId="71DBDB27"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Open the cabinet and locate the old CPU fan.</w:t>
      </w:r>
    </w:p>
    <w:p w14:paraId="1A7359F6"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Unplug the fan cable and unscrew the fan.</w:t>
      </w:r>
    </w:p>
    <w:p w14:paraId="564EF055"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Clean old thermal paste and apply new paste if needed.</w:t>
      </w:r>
    </w:p>
    <w:p w14:paraId="2D66CF09"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Place the new fan and screw it tightly.</w:t>
      </w:r>
    </w:p>
    <w:p w14:paraId="5C216429"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Connect the new fan’s cable to the motherboard.</w:t>
      </w:r>
    </w:p>
    <w:p w14:paraId="080C5536" w14:textId="77777777" w:rsidR="004C387C" w:rsidRPr="00CC2BDF" w:rsidRDefault="004C387C" w:rsidP="00CF6BD2">
      <w:pPr>
        <w:numPr>
          <w:ilvl w:val="0"/>
          <w:numId w:val="16"/>
        </w:numPr>
        <w:spacing w:after="0"/>
        <w:rPr>
          <w:rFonts w:ascii="Times New Roman" w:hAnsi="Times New Roman" w:cs="Times New Roman"/>
          <w:lang w:val="en-IN"/>
        </w:rPr>
      </w:pPr>
      <w:r w:rsidRPr="00CC2BDF">
        <w:rPr>
          <w:rFonts w:ascii="Times New Roman" w:hAnsi="Times New Roman" w:cs="Times New Roman"/>
          <w:lang w:val="en-IN"/>
        </w:rPr>
        <w:t>Close the cabinet, power on the PC, and check the fan.</w:t>
      </w:r>
    </w:p>
    <w:p w14:paraId="5C2DA3B3" w14:textId="77777777" w:rsidR="004C387C" w:rsidRPr="00CC2BDF" w:rsidRDefault="004C387C">
      <w:pPr>
        <w:rPr>
          <w:rFonts w:ascii="Times New Roman" w:hAnsi="Times New Roman" w:cs="Times New Roman"/>
        </w:rPr>
      </w:pPr>
    </w:p>
    <w:p w14:paraId="5DEDF4E0" w14:textId="77777777" w:rsidR="00223150" w:rsidRPr="00CC2BDF" w:rsidRDefault="00223150">
      <w:pPr>
        <w:rPr>
          <w:rFonts w:ascii="Times New Roman" w:hAnsi="Times New Roman" w:cs="Times New Roman"/>
        </w:rPr>
      </w:pPr>
    </w:p>
    <w:p w14:paraId="0CD80FF7" w14:textId="77777777" w:rsidR="001B7491" w:rsidRPr="00CC2BDF" w:rsidRDefault="00000000" w:rsidP="00223150">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8"/>
          <w:szCs w:val="28"/>
        </w:rPr>
      </w:pPr>
      <w:r w:rsidRPr="00CC2BDF">
        <w:rPr>
          <w:rFonts w:ascii="Times New Roman" w:hAnsi="Times New Roman" w:cs="Times New Roman"/>
          <w:sz w:val="28"/>
          <w:szCs w:val="28"/>
        </w:rPr>
        <w:t>Section 5: Essay</w:t>
      </w:r>
    </w:p>
    <w:p w14:paraId="57E9415C" w14:textId="77777777" w:rsidR="00551023" w:rsidRPr="00CC2BDF" w:rsidRDefault="00551023">
      <w:pPr>
        <w:rPr>
          <w:rFonts w:ascii="Times New Roman" w:hAnsi="Times New Roman" w:cs="Times New Roman"/>
        </w:rPr>
      </w:pPr>
    </w:p>
    <w:p w14:paraId="2A7D3CF7" w14:textId="77777777" w:rsidR="001B7491" w:rsidRPr="00CC2BDF" w:rsidRDefault="00000000">
      <w:pPr>
        <w:rPr>
          <w:rFonts w:ascii="Times New Roman" w:hAnsi="Times New Roman" w:cs="Times New Roman"/>
        </w:rPr>
      </w:pPr>
      <w:r w:rsidRPr="00CC2BDF">
        <w:rPr>
          <w:rFonts w:ascii="Times New Roman" w:hAnsi="Times New Roman" w:cs="Times New Roman"/>
        </w:rPr>
        <w:lastRenderedPageBreak/>
        <w:t>11. Discuss the importance of regular maintenance for computer hardware and provide examples of maintenance tasks.</w:t>
      </w:r>
      <w:r w:rsidR="008B54AC" w:rsidRPr="00CC2BDF">
        <w:rPr>
          <w:rFonts w:ascii="Times New Roman" w:hAnsi="Times New Roman" w:cs="Times New Roman"/>
        </w:rPr>
        <w:t xml:space="preserve"> </w:t>
      </w:r>
    </w:p>
    <w:p w14:paraId="2198A1B4" w14:textId="77777777" w:rsidR="008B54AC" w:rsidRPr="00CC2BDF" w:rsidRDefault="008B54AC">
      <w:pPr>
        <w:rPr>
          <w:rFonts w:ascii="Times New Roman" w:hAnsi="Times New Roman" w:cs="Times New Roman"/>
        </w:rPr>
      </w:pPr>
      <w:r w:rsidRPr="00CC2BDF">
        <w:rPr>
          <w:rFonts w:ascii="Times New Roman" w:hAnsi="Times New Roman" w:cs="Times New Roman"/>
        </w:rPr>
        <w:t xml:space="preserve">Ans :- Regular maintenance of computer hardware is important </w:t>
      </w:r>
      <w:r w:rsidR="005A3BB0" w:rsidRPr="00CC2BDF">
        <w:rPr>
          <w:rFonts w:ascii="Times New Roman" w:hAnsi="Times New Roman" w:cs="Times New Roman"/>
        </w:rPr>
        <w:t>to keep the system running smoothly and safely. Just like any machine, a computer also needs care to work properly and last longer.</w:t>
      </w:r>
    </w:p>
    <w:p w14:paraId="77804549" w14:textId="080E0295" w:rsidR="008B54AC" w:rsidRPr="00CC2BDF" w:rsidRDefault="005A3BB0">
      <w:pPr>
        <w:rPr>
          <w:rFonts w:ascii="Times New Roman" w:hAnsi="Times New Roman" w:cs="Times New Roman"/>
        </w:rPr>
      </w:pPr>
      <w:r w:rsidRPr="00CC2BDF">
        <w:rPr>
          <w:rFonts w:ascii="Times New Roman" w:hAnsi="Times New Roman" w:cs="Times New Roman"/>
        </w:rPr>
        <w:t xml:space="preserve">When we do not clean or check hardware, </w:t>
      </w:r>
      <w:r w:rsidR="00E158B9">
        <w:rPr>
          <w:rFonts w:ascii="Times New Roman" w:hAnsi="Times New Roman" w:cs="Times New Roman"/>
        </w:rPr>
        <w:t>D</w:t>
      </w:r>
      <w:r w:rsidRPr="00CC2BDF">
        <w:rPr>
          <w:rFonts w:ascii="Times New Roman" w:hAnsi="Times New Roman" w:cs="Times New Roman"/>
        </w:rPr>
        <w:t>ust collects inside the CPU and on fans. This causes overheating and slows down performance. Regular cleaning helps in keeping the computer cool and fast. Checking cable and connection also prevents sudden.</w:t>
      </w:r>
    </w:p>
    <w:p w14:paraId="0EEF0BFE" w14:textId="77777777" w:rsidR="005A3BB0" w:rsidRPr="00CC2BDF" w:rsidRDefault="005A3BB0">
      <w:pPr>
        <w:rPr>
          <w:rFonts w:ascii="Times New Roman" w:hAnsi="Times New Roman" w:cs="Times New Roman"/>
        </w:rPr>
      </w:pPr>
      <w:r w:rsidRPr="00CC2BDF">
        <w:rPr>
          <w:rFonts w:ascii="Times New Roman" w:hAnsi="Times New Roman" w:cs="Times New Roman"/>
        </w:rPr>
        <w:t>Updating drivers, checking hard disk health, and replacing thermal paste are also part of good maintenance. These small tasks protect the computer from big problems.</w:t>
      </w:r>
    </w:p>
    <w:p w14:paraId="03ABB62A" w14:textId="77777777" w:rsidR="005A3BB0" w:rsidRPr="00CC2BDF" w:rsidRDefault="005A3BB0" w:rsidP="005A3BB0">
      <w:pPr>
        <w:pStyle w:val="ListParagraph"/>
        <w:numPr>
          <w:ilvl w:val="0"/>
          <w:numId w:val="13"/>
        </w:numPr>
        <w:rPr>
          <w:rFonts w:ascii="Times New Roman" w:hAnsi="Times New Roman" w:cs="Times New Roman"/>
        </w:rPr>
      </w:pPr>
      <w:r w:rsidRPr="00CC2BDF">
        <w:rPr>
          <w:rFonts w:ascii="Times New Roman" w:hAnsi="Times New Roman" w:cs="Times New Roman"/>
        </w:rPr>
        <w:t>Common Maintenance Tasks:</w:t>
      </w:r>
    </w:p>
    <w:p w14:paraId="6D782725" w14:textId="77777777" w:rsidR="005A3BB0" w:rsidRPr="00CC2BDF" w:rsidRDefault="005A3BB0" w:rsidP="005A3BB0">
      <w:pPr>
        <w:pStyle w:val="ListParagraph"/>
        <w:rPr>
          <w:rFonts w:ascii="Times New Roman" w:hAnsi="Times New Roman" w:cs="Times New Roman"/>
        </w:rPr>
      </w:pPr>
      <w:r w:rsidRPr="00CC2BDF">
        <w:rPr>
          <w:rFonts w:ascii="Times New Roman" w:hAnsi="Times New Roman" w:cs="Times New Roman"/>
        </w:rPr>
        <w:t xml:space="preserve">     </w:t>
      </w:r>
    </w:p>
    <w:p w14:paraId="3582B7FE" w14:textId="77777777" w:rsidR="005A3BB0" w:rsidRPr="00CC2BDF" w:rsidRDefault="005A3BB0" w:rsidP="00CF6BD2">
      <w:pPr>
        <w:pStyle w:val="ListParagraph"/>
        <w:numPr>
          <w:ilvl w:val="0"/>
          <w:numId w:val="17"/>
        </w:numPr>
        <w:rPr>
          <w:rFonts w:ascii="Times New Roman" w:hAnsi="Times New Roman" w:cs="Times New Roman"/>
        </w:rPr>
      </w:pPr>
      <w:r w:rsidRPr="00CC2BDF">
        <w:rPr>
          <w:rFonts w:ascii="Times New Roman" w:hAnsi="Times New Roman" w:cs="Times New Roman"/>
        </w:rPr>
        <w:t xml:space="preserve">Cleaning dust from fan and CPU </w:t>
      </w:r>
    </w:p>
    <w:p w14:paraId="72D9675C" w14:textId="77777777" w:rsidR="005A3BB0" w:rsidRPr="00CC2BDF" w:rsidRDefault="005A3BB0" w:rsidP="00CF6BD2">
      <w:pPr>
        <w:pStyle w:val="ListParagraph"/>
        <w:numPr>
          <w:ilvl w:val="0"/>
          <w:numId w:val="17"/>
        </w:numPr>
        <w:rPr>
          <w:rFonts w:ascii="Times New Roman" w:hAnsi="Times New Roman" w:cs="Times New Roman"/>
        </w:rPr>
      </w:pPr>
      <w:r w:rsidRPr="00CC2BDF">
        <w:rPr>
          <w:rFonts w:ascii="Times New Roman" w:hAnsi="Times New Roman" w:cs="Times New Roman"/>
        </w:rPr>
        <w:t>Checking cables and connections</w:t>
      </w:r>
    </w:p>
    <w:p w14:paraId="195F1754" w14:textId="77777777" w:rsidR="005A3BB0" w:rsidRPr="00CC2BDF" w:rsidRDefault="005A3BB0" w:rsidP="00CF6BD2">
      <w:pPr>
        <w:pStyle w:val="ListParagraph"/>
        <w:numPr>
          <w:ilvl w:val="0"/>
          <w:numId w:val="17"/>
        </w:numPr>
        <w:rPr>
          <w:rFonts w:ascii="Times New Roman" w:hAnsi="Times New Roman" w:cs="Times New Roman"/>
        </w:rPr>
      </w:pPr>
      <w:r w:rsidRPr="00CC2BDF">
        <w:rPr>
          <w:rFonts w:ascii="Times New Roman" w:hAnsi="Times New Roman" w:cs="Times New Roman"/>
        </w:rPr>
        <w:t>Updating drivers</w:t>
      </w:r>
    </w:p>
    <w:p w14:paraId="700EC25C" w14:textId="77777777" w:rsidR="005A3BB0" w:rsidRPr="00CC2BDF" w:rsidRDefault="005A3BB0" w:rsidP="00CF6BD2">
      <w:pPr>
        <w:pStyle w:val="ListParagraph"/>
        <w:numPr>
          <w:ilvl w:val="0"/>
          <w:numId w:val="17"/>
        </w:numPr>
        <w:rPr>
          <w:rFonts w:ascii="Times New Roman" w:hAnsi="Times New Roman" w:cs="Times New Roman"/>
        </w:rPr>
      </w:pPr>
      <w:r w:rsidRPr="00CC2BDF">
        <w:rPr>
          <w:rFonts w:ascii="Times New Roman" w:hAnsi="Times New Roman" w:cs="Times New Roman"/>
        </w:rPr>
        <w:t>Disk cleanup and scan</w:t>
      </w:r>
    </w:p>
    <w:p w14:paraId="01434341" w14:textId="77777777" w:rsidR="00551023" w:rsidRPr="00CC2BDF" w:rsidRDefault="005A3BB0" w:rsidP="004F25BD">
      <w:pPr>
        <w:pStyle w:val="ListParagraph"/>
        <w:numPr>
          <w:ilvl w:val="0"/>
          <w:numId w:val="17"/>
        </w:numPr>
        <w:rPr>
          <w:rFonts w:ascii="Times New Roman" w:hAnsi="Times New Roman" w:cs="Times New Roman"/>
        </w:rPr>
      </w:pPr>
      <w:r w:rsidRPr="00CC2BDF">
        <w:rPr>
          <w:rFonts w:ascii="Times New Roman" w:hAnsi="Times New Roman" w:cs="Times New Roman"/>
        </w:rPr>
        <w:t xml:space="preserve">Replacing thermal paste if needed </w:t>
      </w:r>
    </w:p>
    <w:p w14:paraId="0C77C399" w14:textId="77777777" w:rsidR="005A3BB0" w:rsidRPr="00CC2BDF" w:rsidRDefault="005A3BB0">
      <w:pPr>
        <w:rPr>
          <w:rFonts w:ascii="Times New Roman" w:hAnsi="Times New Roman" w:cs="Times New Roman"/>
        </w:rPr>
      </w:pPr>
    </w:p>
    <w:p w14:paraId="699773C9" w14:textId="77777777" w:rsidR="005A3BB0" w:rsidRPr="00CC2BDF" w:rsidRDefault="005A3BB0">
      <w:pPr>
        <w:rPr>
          <w:rFonts w:ascii="Times New Roman" w:hAnsi="Times New Roman" w:cs="Times New Roman"/>
        </w:rPr>
      </w:pPr>
    </w:p>
    <w:p w14:paraId="7241DBFE" w14:textId="77777777" w:rsidR="005A3BB0" w:rsidRPr="00CC2BDF" w:rsidRDefault="005A3BB0">
      <w:pPr>
        <w:rPr>
          <w:rFonts w:ascii="Times New Roman" w:hAnsi="Times New Roman" w:cs="Times New Roman"/>
        </w:rPr>
      </w:pPr>
    </w:p>
    <w:p w14:paraId="63A18C11" w14:textId="77777777" w:rsidR="005A3BB0" w:rsidRPr="00CC2BDF" w:rsidRDefault="005A3BB0">
      <w:pPr>
        <w:rPr>
          <w:rFonts w:ascii="Times New Roman" w:hAnsi="Times New Roman" w:cs="Times New Roman"/>
        </w:rPr>
      </w:pPr>
    </w:p>
    <w:p w14:paraId="47875E7D" w14:textId="77777777" w:rsidR="005A3BB0" w:rsidRPr="00CC2BDF" w:rsidRDefault="005A3BB0">
      <w:pPr>
        <w:rPr>
          <w:rFonts w:ascii="Times New Roman" w:hAnsi="Times New Roman" w:cs="Times New Roman"/>
        </w:rPr>
      </w:pPr>
    </w:p>
    <w:p w14:paraId="2F40B3FC" w14:textId="77777777" w:rsidR="005A3BB0" w:rsidRPr="00CC2BDF" w:rsidRDefault="005A3BB0">
      <w:pPr>
        <w:rPr>
          <w:rFonts w:ascii="Times New Roman" w:hAnsi="Times New Roman" w:cs="Times New Roman"/>
        </w:rPr>
      </w:pPr>
    </w:p>
    <w:p w14:paraId="60458477" w14:textId="77777777" w:rsidR="005A3BB0" w:rsidRPr="00CC2BDF" w:rsidRDefault="005A3BB0">
      <w:pPr>
        <w:rPr>
          <w:rFonts w:ascii="Times New Roman" w:hAnsi="Times New Roman" w:cs="Times New Roman"/>
        </w:rPr>
      </w:pPr>
    </w:p>
    <w:sectPr w:rsidR="005A3BB0" w:rsidRPr="00CC2BDF" w:rsidSect="00731E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2BC85" w14:textId="77777777" w:rsidR="008C126E" w:rsidRDefault="008C126E" w:rsidP="004F25BD">
      <w:pPr>
        <w:spacing w:after="0" w:line="240" w:lineRule="auto"/>
      </w:pPr>
      <w:r>
        <w:separator/>
      </w:r>
    </w:p>
  </w:endnote>
  <w:endnote w:type="continuationSeparator" w:id="0">
    <w:p w14:paraId="60B4ECB8" w14:textId="77777777" w:rsidR="008C126E" w:rsidRDefault="008C126E" w:rsidP="004F2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8D53C" w14:textId="77777777" w:rsidR="008C126E" w:rsidRDefault="008C126E" w:rsidP="004F25BD">
      <w:pPr>
        <w:spacing w:after="0" w:line="240" w:lineRule="auto"/>
      </w:pPr>
      <w:r>
        <w:separator/>
      </w:r>
    </w:p>
  </w:footnote>
  <w:footnote w:type="continuationSeparator" w:id="0">
    <w:p w14:paraId="56D8CCBE" w14:textId="77777777" w:rsidR="008C126E" w:rsidRDefault="008C126E" w:rsidP="004F2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2225"/>
        </w:tabs>
        <w:ind w:left="2225"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A4FDB"/>
    <w:multiLevelType w:val="hybridMultilevel"/>
    <w:tmpl w:val="93EAFB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8A34CF"/>
    <w:multiLevelType w:val="hybridMultilevel"/>
    <w:tmpl w:val="573893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7CA08D9"/>
    <w:multiLevelType w:val="multilevel"/>
    <w:tmpl w:val="169C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21A61"/>
    <w:multiLevelType w:val="hybridMultilevel"/>
    <w:tmpl w:val="8542C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976D6F"/>
    <w:multiLevelType w:val="hybridMultilevel"/>
    <w:tmpl w:val="07BAC2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CA3DF4"/>
    <w:multiLevelType w:val="hybridMultilevel"/>
    <w:tmpl w:val="EBE2C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73245A"/>
    <w:multiLevelType w:val="multilevel"/>
    <w:tmpl w:val="B2A4DB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D10CEE"/>
    <w:multiLevelType w:val="hybridMultilevel"/>
    <w:tmpl w:val="88220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A5E56AF"/>
    <w:multiLevelType w:val="multilevel"/>
    <w:tmpl w:val="169C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A0389"/>
    <w:multiLevelType w:val="hybridMultilevel"/>
    <w:tmpl w:val="00EEE4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B20503B"/>
    <w:multiLevelType w:val="hybridMultilevel"/>
    <w:tmpl w:val="49F0F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3047434">
    <w:abstractNumId w:val="8"/>
  </w:num>
  <w:num w:numId="2" w16cid:durableId="837421490">
    <w:abstractNumId w:val="6"/>
  </w:num>
  <w:num w:numId="3" w16cid:durableId="25370417">
    <w:abstractNumId w:val="5"/>
  </w:num>
  <w:num w:numId="4" w16cid:durableId="1246913968">
    <w:abstractNumId w:val="4"/>
  </w:num>
  <w:num w:numId="5" w16cid:durableId="401610017">
    <w:abstractNumId w:val="7"/>
  </w:num>
  <w:num w:numId="6" w16cid:durableId="1708067113">
    <w:abstractNumId w:val="3"/>
  </w:num>
  <w:num w:numId="7" w16cid:durableId="1625574973">
    <w:abstractNumId w:val="2"/>
  </w:num>
  <w:num w:numId="8" w16cid:durableId="1529296417">
    <w:abstractNumId w:val="1"/>
  </w:num>
  <w:num w:numId="9" w16cid:durableId="2114938312">
    <w:abstractNumId w:val="0"/>
  </w:num>
  <w:num w:numId="10" w16cid:durableId="1992323329">
    <w:abstractNumId w:val="11"/>
  </w:num>
  <w:num w:numId="11" w16cid:durableId="1062630862">
    <w:abstractNumId w:val="17"/>
  </w:num>
  <w:num w:numId="12" w16cid:durableId="828523485">
    <w:abstractNumId w:val="12"/>
  </w:num>
  <w:num w:numId="13" w16cid:durableId="1063220059">
    <w:abstractNumId w:val="13"/>
  </w:num>
  <w:num w:numId="14" w16cid:durableId="1456486825">
    <w:abstractNumId w:val="14"/>
  </w:num>
  <w:num w:numId="15" w16cid:durableId="1417900866">
    <w:abstractNumId w:val="19"/>
  </w:num>
  <w:num w:numId="16" w16cid:durableId="1276017587">
    <w:abstractNumId w:val="15"/>
  </w:num>
  <w:num w:numId="17" w16cid:durableId="96098028">
    <w:abstractNumId w:val="16"/>
  </w:num>
  <w:num w:numId="18" w16cid:durableId="1681393373">
    <w:abstractNumId w:val="9"/>
  </w:num>
  <w:num w:numId="19" w16cid:durableId="1344362185">
    <w:abstractNumId w:val="10"/>
  </w:num>
  <w:num w:numId="20" w16cid:durableId="6206522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2778"/>
    <w:rsid w:val="00146532"/>
    <w:rsid w:val="0015074B"/>
    <w:rsid w:val="001B7491"/>
    <w:rsid w:val="00223150"/>
    <w:rsid w:val="00294A64"/>
    <w:rsid w:val="0029639D"/>
    <w:rsid w:val="002B5B71"/>
    <w:rsid w:val="00326F90"/>
    <w:rsid w:val="004C387C"/>
    <w:rsid w:val="004F25BD"/>
    <w:rsid w:val="00537E95"/>
    <w:rsid w:val="00551023"/>
    <w:rsid w:val="005A24CF"/>
    <w:rsid w:val="005A3BB0"/>
    <w:rsid w:val="00636344"/>
    <w:rsid w:val="006E090C"/>
    <w:rsid w:val="00731E78"/>
    <w:rsid w:val="007C2F69"/>
    <w:rsid w:val="008B54AC"/>
    <w:rsid w:val="008C126E"/>
    <w:rsid w:val="00923EB2"/>
    <w:rsid w:val="009A6C43"/>
    <w:rsid w:val="009C3698"/>
    <w:rsid w:val="00A13CB2"/>
    <w:rsid w:val="00AA1D8D"/>
    <w:rsid w:val="00AB67A4"/>
    <w:rsid w:val="00B47730"/>
    <w:rsid w:val="00BB3571"/>
    <w:rsid w:val="00C04697"/>
    <w:rsid w:val="00C22E77"/>
    <w:rsid w:val="00C36014"/>
    <w:rsid w:val="00C555AF"/>
    <w:rsid w:val="00CB0664"/>
    <w:rsid w:val="00CC2BDF"/>
    <w:rsid w:val="00CE0BB4"/>
    <w:rsid w:val="00CF6BD2"/>
    <w:rsid w:val="00D0375F"/>
    <w:rsid w:val="00E158B9"/>
    <w:rsid w:val="00E616FB"/>
    <w:rsid w:val="00ED0FAC"/>
    <w:rsid w:val="00EE3737"/>
    <w:rsid w:val="00F07251"/>
    <w:rsid w:val="00FB0158"/>
    <w:rsid w:val="00FC693F"/>
    <w:rsid w:val="00FE3F6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63E44"/>
  <w14:defaultImageDpi w14:val="300"/>
  <w15:docId w15:val="{6BEBAB70-87E5-4F84-90DC-9116BED0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22E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37482">
      <w:bodyDiv w:val="1"/>
      <w:marLeft w:val="0"/>
      <w:marRight w:val="0"/>
      <w:marTop w:val="0"/>
      <w:marBottom w:val="0"/>
      <w:divBdr>
        <w:top w:val="none" w:sz="0" w:space="0" w:color="auto"/>
        <w:left w:val="none" w:sz="0" w:space="0" w:color="auto"/>
        <w:bottom w:val="none" w:sz="0" w:space="0" w:color="auto"/>
        <w:right w:val="none" w:sz="0" w:space="0" w:color="auto"/>
      </w:divBdr>
    </w:div>
    <w:div w:id="248194181">
      <w:bodyDiv w:val="1"/>
      <w:marLeft w:val="0"/>
      <w:marRight w:val="0"/>
      <w:marTop w:val="0"/>
      <w:marBottom w:val="0"/>
      <w:divBdr>
        <w:top w:val="none" w:sz="0" w:space="0" w:color="auto"/>
        <w:left w:val="none" w:sz="0" w:space="0" w:color="auto"/>
        <w:bottom w:val="none" w:sz="0" w:space="0" w:color="auto"/>
        <w:right w:val="none" w:sz="0" w:space="0" w:color="auto"/>
      </w:divBdr>
    </w:div>
    <w:div w:id="374082804">
      <w:bodyDiv w:val="1"/>
      <w:marLeft w:val="0"/>
      <w:marRight w:val="0"/>
      <w:marTop w:val="0"/>
      <w:marBottom w:val="0"/>
      <w:divBdr>
        <w:top w:val="none" w:sz="0" w:space="0" w:color="auto"/>
        <w:left w:val="none" w:sz="0" w:space="0" w:color="auto"/>
        <w:bottom w:val="none" w:sz="0" w:space="0" w:color="auto"/>
        <w:right w:val="none" w:sz="0" w:space="0" w:color="auto"/>
      </w:divBdr>
    </w:div>
    <w:div w:id="524053308">
      <w:bodyDiv w:val="1"/>
      <w:marLeft w:val="0"/>
      <w:marRight w:val="0"/>
      <w:marTop w:val="0"/>
      <w:marBottom w:val="0"/>
      <w:divBdr>
        <w:top w:val="none" w:sz="0" w:space="0" w:color="auto"/>
        <w:left w:val="none" w:sz="0" w:space="0" w:color="auto"/>
        <w:bottom w:val="none" w:sz="0" w:space="0" w:color="auto"/>
        <w:right w:val="none" w:sz="0" w:space="0" w:color="auto"/>
      </w:divBdr>
    </w:div>
    <w:div w:id="603270331">
      <w:bodyDiv w:val="1"/>
      <w:marLeft w:val="0"/>
      <w:marRight w:val="0"/>
      <w:marTop w:val="0"/>
      <w:marBottom w:val="0"/>
      <w:divBdr>
        <w:top w:val="none" w:sz="0" w:space="0" w:color="auto"/>
        <w:left w:val="none" w:sz="0" w:space="0" w:color="auto"/>
        <w:bottom w:val="none" w:sz="0" w:space="0" w:color="auto"/>
        <w:right w:val="none" w:sz="0" w:space="0" w:color="auto"/>
      </w:divBdr>
    </w:div>
    <w:div w:id="981614778">
      <w:bodyDiv w:val="1"/>
      <w:marLeft w:val="0"/>
      <w:marRight w:val="0"/>
      <w:marTop w:val="0"/>
      <w:marBottom w:val="0"/>
      <w:divBdr>
        <w:top w:val="none" w:sz="0" w:space="0" w:color="auto"/>
        <w:left w:val="none" w:sz="0" w:space="0" w:color="auto"/>
        <w:bottom w:val="none" w:sz="0" w:space="0" w:color="auto"/>
        <w:right w:val="none" w:sz="0" w:space="0" w:color="auto"/>
      </w:divBdr>
    </w:div>
    <w:div w:id="1091583947">
      <w:bodyDiv w:val="1"/>
      <w:marLeft w:val="0"/>
      <w:marRight w:val="0"/>
      <w:marTop w:val="0"/>
      <w:marBottom w:val="0"/>
      <w:divBdr>
        <w:top w:val="none" w:sz="0" w:space="0" w:color="auto"/>
        <w:left w:val="none" w:sz="0" w:space="0" w:color="auto"/>
        <w:bottom w:val="none" w:sz="0" w:space="0" w:color="auto"/>
        <w:right w:val="none" w:sz="0" w:space="0" w:color="auto"/>
      </w:divBdr>
    </w:div>
    <w:div w:id="1577855950">
      <w:bodyDiv w:val="1"/>
      <w:marLeft w:val="0"/>
      <w:marRight w:val="0"/>
      <w:marTop w:val="0"/>
      <w:marBottom w:val="0"/>
      <w:divBdr>
        <w:top w:val="none" w:sz="0" w:space="0" w:color="auto"/>
        <w:left w:val="none" w:sz="0" w:space="0" w:color="auto"/>
        <w:bottom w:val="none" w:sz="0" w:space="0" w:color="auto"/>
        <w:right w:val="none" w:sz="0" w:space="0" w:color="auto"/>
      </w:divBdr>
    </w:div>
    <w:div w:id="1671759017">
      <w:bodyDiv w:val="1"/>
      <w:marLeft w:val="0"/>
      <w:marRight w:val="0"/>
      <w:marTop w:val="0"/>
      <w:marBottom w:val="0"/>
      <w:divBdr>
        <w:top w:val="none" w:sz="0" w:space="0" w:color="auto"/>
        <w:left w:val="none" w:sz="0" w:space="0" w:color="auto"/>
        <w:bottom w:val="none" w:sz="0" w:space="0" w:color="auto"/>
        <w:right w:val="none" w:sz="0" w:space="0" w:color="auto"/>
      </w:divBdr>
    </w:div>
    <w:div w:id="1854492257">
      <w:bodyDiv w:val="1"/>
      <w:marLeft w:val="0"/>
      <w:marRight w:val="0"/>
      <w:marTop w:val="0"/>
      <w:marBottom w:val="0"/>
      <w:divBdr>
        <w:top w:val="none" w:sz="0" w:space="0" w:color="auto"/>
        <w:left w:val="none" w:sz="0" w:space="0" w:color="auto"/>
        <w:bottom w:val="none" w:sz="0" w:space="0" w:color="auto"/>
        <w:right w:val="none" w:sz="0" w:space="0" w:color="auto"/>
      </w:divBdr>
      <w:divsChild>
        <w:div w:id="449134205">
          <w:marLeft w:val="0"/>
          <w:marRight w:val="0"/>
          <w:marTop w:val="0"/>
          <w:marBottom w:val="0"/>
          <w:divBdr>
            <w:top w:val="none" w:sz="0" w:space="0" w:color="auto"/>
            <w:left w:val="none" w:sz="0" w:space="0" w:color="auto"/>
            <w:bottom w:val="none" w:sz="0" w:space="0" w:color="auto"/>
            <w:right w:val="none" w:sz="0" w:space="0" w:color="auto"/>
          </w:divBdr>
          <w:divsChild>
            <w:div w:id="771247494">
              <w:marLeft w:val="0"/>
              <w:marRight w:val="0"/>
              <w:marTop w:val="0"/>
              <w:marBottom w:val="0"/>
              <w:divBdr>
                <w:top w:val="none" w:sz="0" w:space="0" w:color="auto"/>
                <w:left w:val="none" w:sz="0" w:space="0" w:color="auto"/>
                <w:bottom w:val="none" w:sz="0" w:space="0" w:color="auto"/>
                <w:right w:val="none" w:sz="0" w:space="0" w:color="auto"/>
              </w:divBdr>
              <w:divsChild>
                <w:div w:id="72970165">
                  <w:marLeft w:val="0"/>
                  <w:marRight w:val="0"/>
                  <w:marTop w:val="0"/>
                  <w:marBottom w:val="0"/>
                  <w:divBdr>
                    <w:top w:val="none" w:sz="0" w:space="0" w:color="auto"/>
                    <w:left w:val="none" w:sz="0" w:space="0" w:color="auto"/>
                    <w:bottom w:val="none" w:sz="0" w:space="0" w:color="auto"/>
                    <w:right w:val="none" w:sz="0" w:space="0" w:color="auto"/>
                  </w:divBdr>
                  <w:divsChild>
                    <w:div w:id="1786774608">
                      <w:marLeft w:val="0"/>
                      <w:marRight w:val="0"/>
                      <w:marTop w:val="0"/>
                      <w:marBottom w:val="0"/>
                      <w:divBdr>
                        <w:top w:val="none" w:sz="0" w:space="0" w:color="auto"/>
                        <w:left w:val="none" w:sz="0" w:space="0" w:color="auto"/>
                        <w:bottom w:val="none" w:sz="0" w:space="0" w:color="auto"/>
                        <w:right w:val="none" w:sz="0" w:space="0" w:color="auto"/>
                      </w:divBdr>
                      <w:divsChild>
                        <w:div w:id="1846554029">
                          <w:marLeft w:val="0"/>
                          <w:marRight w:val="0"/>
                          <w:marTop w:val="0"/>
                          <w:marBottom w:val="0"/>
                          <w:divBdr>
                            <w:top w:val="none" w:sz="0" w:space="0" w:color="auto"/>
                            <w:left w:val="none" w:sz="0" w:space="0" w:color="auto"/>
                            <w:bottom w:val="none" w:sz="0" w:space="0" w:color="auto"/>
                            <w:right w:val="none" w:sz="0" w:space="0" w:color="auto"/>
                          </w:divBdr>
                          <w:divsChild>
                            <w:div w:id="1590231530">
                              <w:marLeft w:val="0"/>
                              <w:marRight w:val="0"/>
                              <w:marTop w:val="0"/>
                              <w:marBottom w:val="0"/>
                              <w:divBdr>
                                <w:top w:val="none" w:sz="0" w:space="0" w:color="auto"/>
                                <w:left w:val="none" w:sz="0" w:space="0" w:color="auto"/>
                                <w:bottom w:val="none" w:sz="0" w:space="0" w:color="auto"/>
                                <w:right w:val="none" w:sz="0" w:space="0" w:color="auto"/>
                              </w:divBdr>
                              <w:divsChild>
                                <w:div w:id="746538785">
                                  <w:marLeft w:val="0"/>
                                  <w:marRight w:val="0"/>
                                  <w:marTop w:val="0"/>
                                  <w:marBottom w:val="0"/>
                                  <w:divBdr>
                                    <w:top w:val="none" w:sz="0" w:space="0" w:color="auto"/>
                                    <w:left w:val="none" w:sz="0" w:space="0" w:color="auto"/>
                                    <w:bottom w:val="none" w:sz="0" w:space="0" w:color="auto"/>
                                    <w:right w:val="none" w:sz="0" w:space="0" w:color="auto"/>
                                  </w:divBdr>
                                  <w:divsChild>
                                    <w:div w:id="18729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9294">
                      <w:marLeft w:val="0"/>
                      <w:marRight w:val="0"/>
                      <w:marTop w:val="0"/>
                      <w:marBottom w:val="0"/>
                      <w:divBdr>
                        <w:top w:val="none" w:sz="0" w:space="0" w:color="auto"/>
                        <w:left w:val="none" w:sz="0" w:space="0" w:color="auto"/>
                        <w:bottom w:val="none" w:sz="0" w:space="0" w:color="auto"/>
                        <w:right w:val="none" w:sz="0" w:space="0" w:color="auto"/>
                      </w:divBdr>
                      <w:divsChild>
                        <w:div w:id="20691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83878">
      <w:bodyDiv w:val="1"/>
      <w:marLeft w:val="0"/>
      <w:marRight w:val="0"/>
      <w:marTop w:val="0"/>
      <w:marBottom w:val="0"/>
      <w:divBdr>
        <w:top w:val="none" w:sz="0" w:space="0" w:color="auto"/>
        <w:left w:val="none" w:sz="0" w:space="0" w:color="auto"/>
        <w:bottom w:val="none" w:sz="0" w:space="0" w:color="auto"/>
        <w:right w:val="none" w:sz="0" w:space="0" w:color="auto"/>
      </w:divBdr>
    </w:div>
    <w:div w:id="2042629580">
      <w:bodyDiv w:val="1"/>
      <w:marLeft w:val="0"/>
      <w:marRight w:val="0"/>
      <w:marTop w:val="0"/>
      <w:marBottom w:val="0"/>
      <w:divBdr>
        <w:top w:val="none" w:sz="0" w:space="0" w:color="auto"/>
        <w:left w:val="none" w:sz="0" w:space="0" w:color="auto"/>
        <w:bottom w:val="none" w:sz="0" w:space="0" w:color="auto"/>
        <w:right w:val="none" w:sz="0" w:space="0" w:color="auto"/>
      </w:divBdr>
      <w:divsChild>
        <w:div w:id="1704474744">
          <w:marLeft w:val="0"/>
          <w:marRight w:val="0"/>
          <w:marTop w:val="0"/>
          <w:marBottom w:val="0"/>
          <w:divBdr>
            <w:top w:val="none" w:sz="0" w:space="0" w:color="auto"/>
            <w:left w:val="none" w:sz="0" w:space="0" w:color="auto"/>
            <w:bottom w:val="none" w:sz="0" w:space="0" w:color="auto"/>
            <w:right w:val="none" w:sz="0" w:space="0" w:color="auto"/>
          </w:divBdr>
          <w:divsChild>
            <w:div w:id="1278290656">
              <w:marLeft w:val="0"/>
              <w:marRight w:val="0"/>
              <w:marTop w:val="0"/>
              <w:marBottom w:val="0"/>
              <w:divBdr>
                <w:top w:val="none" w:sz="0" w:space="0" w:color="auto"/>
                <w:left w:val="none" w:sz="0" w:space="0" w:color="auto"/>
                <w:bottom w:val="none" w:sz="0" w:space="0" w:color="auto"/>
                <w:right w:val="none" w:sz="0" w:space="0" w:color="auto"/>
              </w:divBdr>
              <w:divsChild>
                <w:div w:id="93482594">
                  <w:marLeft w:val="0"/>
                  <w:marRight w:val="0"/>
                  <w:marTop w:val="0"/>
                  <w:marBottom w:val="0"/>
                  <w:divBdr>
                    <w:top w:val="none" w:sz="0" w:space="0" w:color="auto"/>
                    <w:left w:val="none" w:sz="0" w:space="0" w:color="auto"/>
                    <w:bottom w:val="none" w:sz="0" w:space="0" w:color="auto"/>
                    <w:right w:val="none" w:sz="0" w:space="0" w:color="auto"/>
                  </w:divBdr>
                  <w:divsChild>
                    <w:div w:id="383528640">
                      <w:marLeft w:val="0"/>
                      <w:marRight w:val="0"/>
                      <w:marTop w:val="0"/>
                      <w:marBottom w:val="0"/>
                      <w:divBdr>
                        <w:top w:val="none" w:sz="0" w:space="0" w:color="auto"/>
                        <w:left w:val="none" w:sz="0" w:space="0" w:color="auto"/>
                        <w:bottom w:val="none" w:sz="0" w:space="0" w:color="auto"/>
                        <w:right w:val="none" w:sz="0" w:space="0" w:color="auto"/>
                      </w:divBdr>
                      <w:divsChild>
                        <w:div w:id="971790226">
                          <w:marLeft w:val="0"/>
                          <w:marRight w:val="0"/>
                          <w:marTop w:val="0"/>
                          <w:marBottom w:val="0"/>
                          <w:divBdr>
                            <w:top w:val="none" w:sz="0" w:space="0" w:color="auto"/>
                            <w:left w:val="none" w:sz="0" w:space="0" w:color="auto"/>
                            <w:bottom w:val="none" w:sz="0" w:space="0" w:color="auto"/>
                            <w:right w:val="none" w:sz="0" w:space="0" w:color="auto"/>
                          </w:divBdr>
                          <w:divsChild>
                            <w:div w:id="76101107">
                              <w:marLeft w:val="0"/>
                              <w:marRight w:val="0"/>
                              <w:marTop w:val="0"/>
                              <w:marBottom w:val="0"/>
                              <w:divBdr>
                                <w:top w:val="none" w:sz="0" w:space="0" w:color="auto"/>
                                <w:left w:val="none" w:sz="0" w:space="0" w:color="auto"/>
                                <w:bottom w:val="none" w:sz="0" w:space="0" w:color="auto"/>
                                <w:right w:val="none" w:sz="0" w:space="0" w:color="auto"/>
                              </w:divBdr>
                              <w:divsChild>
                                <w:div w:id="1642346527">
                                  <w:marLeft w:val="0"/>
                                  <w:marRight w:val="0"/>
                                  <w:marTop w:val="0"/>
                                  <w:marBottom w:val="0"/>
                                  <w:divBdr>
                                    <w:top w:val="none" w:sz="0" w:space="0" w:color="auto"/>
                                    <w:left w:val="none" w:sz="0" w:space="0" w:color="auto"/>
                                    <w:bottom w:val="none" w:sz="0" w:space="0" w:color="auto"/>
                                    <w:right w:val="none" w:sz="0" w:space="0" w:color="auto"/>
                                  </w:divBdr>
                                  <w:divsChild>
                                    <w:div w:id="11382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29923">
                      <w:marLeft w:val="0"/>
                      <w:marRight w:val="0"/>
                      <w:marTop w:val="0"/>
                      <w:marBottom w:val="0"/>
                      <w:divBdr>
                        <w:top w:val="none" w:sz="0" w:space="0" w:color="auto"/>
                        <w:left w:val="none" w:sz="0" w:space="0" w:color="auto"/>
                        <w:bottom w:val="none" w:sz="0" w:space="0" w:color="auto"/>
                        <w:right w:val="none" w:sz="0" w:space="0" w:color="auto"/>
                      </w:divBdr>
                      <w:divsChild>
                        <w:div w:id="6121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Prajapati</dc:creator>
  <cp:keywords/>
  <dc:description>generated by python-docx</dc:description>
  <cp:lastModifiedBy>KRISH CHOUHAN</cp:lastModifiedBy>
  <cp:revision>2</cp:revision>
  <dcterms:created xsi:type="dcterms:W3CDTF">2025-10-28T15:11:00Z</dcterms:created>
  <dcterms:modified xsi:type="dcterms:W3CDTF">2025-10-28T15:11:00Z</dcterms:modified>
  <cp:category/>
</cp:coreProperties>
</file>